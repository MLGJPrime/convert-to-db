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pronomen - Pronouns</w:t>
      </w:r>
    </w:p>
    <w:p>
      <w:r>
        <w:t>ich - I</w:t>
      </w:r>
    </w:p>
    <w:p>
      <w:r>
        <w:t>du - You</w:t>
      </w:r>
    </w:p>
    <w:p>
      <w:r>
        <w:t>er - He</w:t>
      </w:r>
    </w:p>
    <w:p>
      <w:r>
        <w:t>sie - She</w:t>
      </w:r>
    </w:p>
    <w:p>
      <w:r>
        <w:t>es ist - It (is)</w:t>
      </w:r>
    </w:p>
    <w:p>
      <w:r>
        <w:t>wir sind - We</w:t>
      </w:r>
    </w:p>
    <w:p>
      <w:r>
        <w:t>du - You</w:t>
      </w:r>
    </w:p>
    <w:p>
      <w:r>
        <w:t>sie sie - They</w:t>
      </w:r>
    </w:p>
    <w:p>
      <w:r>
        <w:t>jede - Each</w:t>
      </w:r>
    </w:p>
    <w:p>
      <w:r>
        <w:t>etwas - Something</w:t>
      </w:r>
    </w:p>
    <w:p>
      <w:r>
        <w:t>nächste - Next</w:t>
      </w:r>
    </w:p>
    <w:p>
      <w:r>
        <w:t>alle - Everything</w:t>
      </w:r>
    </w:p>
    <w:p>
      <w:r>
        <w:t>nichts - Nothing</w:t>
      </w:r>
    </w:p>
    <w:p>
      <w:r>
        <w:t>alle - Everyone</w:t>
      </w:r>
    </w:p>
    <w:p>
      <w:r>
        <w:t>keiner - Any</w:t>
      </w:r>
    </w:p>
    <w:p>
      <w:r>
        <w:t>andere - Other, another</w:t>
      </w:r>
    </w:p>
    <w:p>
      <w:r>
        <w:t>anderswo - Elsewhere</w:t>
      </w:r>
    </w:p>
    <w:p>
      <w:r/>
    </w:p>
    <w:p>
      <w:r>
        <w:rPr>
          <w:b/>
        </w:rPr>
        <w:t>verben - Verbs</w:t>
      </w:r>
    </w:p>
    <w:p>
      <w:r>
        <w:t>gehen - to go</w:t>
      </w:r>
    </w:p>
    <w:p>
      <w:r>
        <w:t>kommen, ankommen - to come</w:t>
      </w:r>
    </w:p>
    <w:p>
      <w:r>
        <w:t>sprechen - to talk</w:t>
      </w:r>
    </w:p>
    <w:p>
      <w:r>
        <w:t>gehen - to walk</w:t>
      </w:r>
    </w:p>
    <w:p>
      <w:r>
        <w:t>spazieren - to stroll</w:t>
      </w:r>
    </w:p>
    <w:p>
      <w:r>
        <w:t>essen - to eat</w:t>
      </w:r>
    </w:p>
    <w:p>
      <w:r>
        <w:t>nehmen - to have, take</w:t>
      </w:r>
    </w:p>
    <w:p>
      <w:r>
        <w:t>trinken - to drink</w:t>
      </w:r>
    </w:p>
    <w:p>
      <w:r>
        <w:t>sehen - to see</w:t>
      </w:r>
    </w:p>
    <w:p>
      <w:r>
        <w:t>sehen - to watch</w:t>
      </w:r>
    </w:p>
    <w:p>
      <w:r>
        <w:t>verlassen - to leave</w:t>
      </w:r>
    </w:p>
    <w:p>
      <w:r>
        <w:t>ausgehen - to exit</w:t>
      </w:r>
    </w:p>
    <w:p>
      <w:r>
        <w:t>drehen - to turn</w:t>
      </w:r>
    </w:p>
    <w:p>
      <w:r>
        <w:t>lesen - to read</w:t>
      </w:r>
    </w:p>
    <w:p>
      <w:r>
        <w:t>schreiben - to write</w:t>
      </w:r>
    </w:p>
    <w:p>
      <w:r>
        <w:t xml:space="preserve">wollen) - to want </w:t>
      </w:r>
    </w:p>
    <w:p>
      <w:r>
        <w:t xml:space="preserve">leistung - to be able </w:t>
      </w:r>
    </w:p>
    <w:p>
      <w:r>
        <w:t xml:space="preserve">um zu sehen - to have to </w:t>
      </w:r>
    </w:p>
    <w:p>
      <w:r>
        <w:t>kochen, kochen - to cook</w:t>
      </w:r>
    </w:p>
    <w:p>
      <w:r>
        <w:t>tragen - to wear</w:t>
      </w:r>
    </w:p>
    <w:p>
      <w:r>
        <w:t>setzen - to don</w:t>
      </w:r>
    </w:p>
    <w:p>
      <w:r>
        <w:t>bleiben - to stay</w:t>
      </w:r>
    </w:p>
    <w:p>
      <w:r>
        <w:t>vorbereiten - to prepare a meal</w:t>
      </w:r>
    </w:p>
    <w:p>
      <w:r>
        <w:t>offen - to open</w:t>
      </w:r>
    </w:p>
    <w:p>
      <w:r>
        <w:t>schließen - to close</w:t>
      </w:r>
    </w:p>
    <w:p>
      <w:r>
        <w:t>spielen - to play</w:t>
      </w:r>
    </w:p>
    <w:p>
      <w:r>
        <w:t>hören - to listen (to)</w:t>
      </w:r>
    </w:p>
    <w:p>
      <w:r>
        <w:t>traum - to dream</w:t>
      </w:r>
    </w:p>
    <w:p>
      <w:r>
        <w:t>mögen - to like, love</w:t>
      </w:r>
    </w:p>
    <w:p>
      <w:r>
        <w:t>kaufen - to buy</w:t>
      </w:r>
    </w:p>
    <w:p>
      <w:r>
        <w:t>hass hass - to hate</w:t>
      </w:r>
    </w:p>
    <w:p>
      <w:r>
        <w:t>benutzen - to use</w:t>
      </w:r>
    </w:p>
    <w:p>
      <w:r>
        <w:t>springen - to jump</w:t>
      </w:r>
    </w:p>
    <w:p>
      <w:r>
        <w:t>denken - to think</w:t>
      </w:r>
    </w:p>
    <w:p>
      <w:r>
        <w:t>aufstehen - to get up</w:t>
      </w:r>
    </w:p>
    <w:p>
      <w:r>
        <w:t>wird wollen - to want (formally)</w:t>
      </w:r>
    </w:p>
    <w:p>
      <w:r>
        <w:t>warten auf - to wait</w:t>
      </w:r>
    </w:p>
    <w:p>
      <w:r>
        <w:t>finden - to find</w:t>
      </w:r>
    </w:p>
    <w:p>
      <w:r>
        <w:t>tanzen - to dance</w:t>
      </w:r>
    </w:p>
    <w:p>
      <w:r>
        <w:t>reisen - to travel</w:t>
      </w:r>
    </w:p>
    <w:p>
      <w:r>
        <w:t>besuchen - to visit</w:t>
      </w:r>
    </w:p>
    <w:p>
      <w:r>
        <w:t>singen - go sing</w:t>
      </w:r>
    </w:p>
    <w:p>
      <w:r>
        <w:t>ziehen - to draw</w:t>
      </w:r>
    </w:p>
    <w:p>
      <w:r>
        <w:t>schwimmen - to swim</w:t>
      </w:r>
    </w:p>
    <w:p>
      <w:r>
        <w:t>wissen - to know something</w:t>
      </w:r>
    </w:p>
    <w:p>
      <w:r>
        <w:t>wissen - to know someone</w:t>
      </w:r>
    </w:p>
    <w:p>
      <w:r>
        <w:t>passieren - to spend</w:t>
      </w:r>
    </w:p>
    <w:p>
      <w:r>
        <w:t>machen - to go, do, take</w:t>
      </w:r>
    </w:p>
    <w:p>
      <w:r>
        <w:t>verstehen - to understand</w:t>
      </w:r>
    </w:p>
    <w:p>
      <w:r>
        <w:t>lernen - to learn, teach</w:t>
      </w:r>
    </w:p>
    <w:p>
      <w:r>
        <w:t>brauchen - to need</w:t>
      </w:r>
    </w:p>
    <w:p>
      <w:r>
        <w:t>beenden - to finish</w:t>
      </w:r>
    </w:p>
    <w:p>
      <w:r>
        <w:t>wählen - to choose</w:t>
      </w:r>
    </w:p>
    <w:p>
      <w:r>
        <w:t>buchen - to book</w:t>
      </w:r>
    </w:p>
    <w:p>
      <w:r>
        <w:t>daraus schließen - to conclude</w:t>
      </w:r>
    </w:p>
    <w:p>
      <w:r>
        <w:t>enthalten - to include</w:t>
      </w:r>
    </w:p>
    <w:p>
      <w:r>
        <w:t>rauchen - to smoke</w:t>
      </w:r>
    </w:p>
    <w:p>
      <w:r>
        <w:t>pendeln - to start</w:t>
      </w:r>
    </w:p>
    <w:p>
      <w:r>
        <w:t>zurückgeben - to go back (home)</w:t>
      </w:r>
    </w:p>
    <w:p>
      <w:r>
        <w:t>vergessen - to forget</w:t>
      </w:r>
    </w:p>
    <w:p>
      <w:r>
        <w:t>ins bett gehen - to go to bed</w:t>
      </w:r>
    </w:p>
    <w:p>
      <w:r>
        <w:t>fliege - to fly</w:t>
      </w:r>
    </w:p>
    <w:p>
      <w:r>
        <w:t>wüsten - to desert</w:t>
      </w:r>
    </w:p>
    <w:p>
      <w:r>
        <w:t>ich, te, se, wir, weck dich auf - to wake up</w:t>
      </w:r>
    </w:p>
    <w:p>
      <w:r>
        <w:t>bürste - to brush</w:t>
      </w:r>
    </w:p>
    <w:p>
      <w:r>
        <w:t>schnee - to snow</w:t>
      </w:r>
    </w:p>
    <w:p>
      <w:r>
        <w:t>regen - to rain</w:t>
      </w:r>
    </w:p>
    <w:p>
      <w:r>
        <w:t>hören - to hear</w:t>
      </w:r>
    </w:p>
    <w:p>
      <w:r>
        <w:t>einladen - to invite</w:t>
      </w:r>
    </w:p>
    <w:p>
      <w:r>
        <w:t>fühlen, fühlen, schauen - to feel</w:t>
      </w:r>
    </w:p>
    <w:p>
      <w:r>
        <w:t>schlafen - to sleep</w:t>
      </w:r>
    </w:p>
    <w:p>
      <w:r>
        <w:t>überprüfen - to check</w:t>
      </w:r>
    </w:p>
    <w:p>
      <w:r>
        <w:t>helfen - to help</w:t>
      </w:r>
    </w:p>
    <w:p>
      <w:r>
        <w:t>laufen - to run</w:t>
      </w:r>
    </w:p>
    <w:p>
      <w:r>
        <w:t>zeigen - to show</w:t>
      </w:r>
    </w:p>
    <w:p>
      <w:r>
        <w:t>anstreichen - to paint</w:t>
      </w:r>
    </w:p>
    <w:p>
      <w:r>
        <w:t>bringen - to bring</w:t>
      </w:r>
    </w:p>
    <w:p>
      <w:r>
        <w:t>zustimmen - to agree</w:t>
      </w:r>
    </w:p>
    <w:p>
      <w:r>
        <w:t>anrufen - to call</w:t>
      </w:r>
    </w:p>
    <w:p>
      <w:r>
        <w:t>treffen - to meet</w:t>
      </w:r>
    </w:p>
    <w:p>
      <w:r>
        <w:t>fangen - to catch</w:t>
      </w:r>
    </w:p>
    <w:p>
      <w:r>
        <w:t>reinigen - to clean</w:t>
      </w:r>
    </w:p>
    <w:p>
      <w:r>
        <w:t>fischen - to fish</w:t>
      </w:r>
    </w:p>
    <w:p>
      <w:r>
        <w:t>aussehen - to resemble</w:t>
      </w:r>
    </w:p>
    <w:p>
      <w:r>
        <w:t>sagen - to say</w:t>
      </w:r>
    </w:p>
    <w:p>
      <w:r>
        <w:t>bedeuten - to mean</w:t>
      </w:r>
    </w:p>
    <w:p>
      <w:r>
        <w:t>fahren - to drive</w:t>
      </w:r>
    </w:p>
    <w:p>
      <w:r>
        <w:t>waschen - to wash</w:t>
      </w:r>
    </w:p>
    <w:p>
      <w:r>
        <w:t>suchen - to look for</w:t>
      </w:r>
    </w:p>
    <w:p>
      <w:r>
        <w:t>wechseln - to change</w:t>
      </w:r>
    </w:p>
    <w:p>
      <w:r>
        <w:t>sitzen - to sit</w:t>
      </w:r>
    </w:p>
    <w:p>
      <w:r>
        <w:t>glauben - to believe</w:t>
      </w:r>
    </w:p>
    <w:p>
      <w:r>
        <w:t>zahlen - to pay</w:t>
      </w:r>
    </w:p>
    <w:p>
      <w:r>
        <w:t>schicken - to send</w:t>
      </w:r>
    </w:p>
    <w:p>
      <w:r>
        <w:t>fragen - to ask for</w:t>
      </w:r>
    </w:p>
    <w:p>
      <w:r>
        <w:t>antwort - to answer</w:t>
      </w:r>
    </w:p>
    <w:p>
      <w:r>
        <w:t>geben - to give, present</w:t>
      </w:r>
    </w:p>
    <w:p>
      <w:r>
        <w:t>erinnern - to remember</w:t>
      </w:r>
    </w:p>
    <w:p>
      <w:r>
        <w:t>stoppen - to stop</w:t>
      </w:r>
    </w:p>
    <w:p>
      <w:r>
        <w:t>abrufen - to reminisce</w:t>
      </w:r>
    </w:p>
    <w:p>
      <w:r>
        <w:t>arbeiten - to work, practise</w:t>
      </w:r>
    </w:p>
    <w:p>
      <w:r>
        <w:t>finden - to track down</w:t>
      </w:r>
    </w:p>
    <w:p>
      <w:r>
        <w:t>brauchen - to need to do/be necessary</w:t>
      </w:r>
    </w:p>
    <w:p>
      <w:r>
        <w:t>pflicht - to owe</w:t>
      </w:r>
    </w:p>
    <w:p>
      <w:r>
        <w:t>live - to live</w:t>
      </w:r>
    </w:p>
    <w:p>
      <w:r>
        <w:t>schlag - to hit</w:t>
      </w:r>
    </w:p>
    <w:p>
      <w:r>
        <w:t>schneiden - to cut</w:t>
      </w:r>
    </w:p>
    <w:p>
      <w:r>
        <w:t>enthalten - to contain</w:t>
      </w:r>
    </w:p>
    <w:p>
      <w:r>
        <w:t>handeln - to act</w:t>
      </w:r>
    </w:p>
    <w:p>
      <w:r>
        <w:t>zu entfernen - to take off, remove</w:t>
      </w:r>
    </w:p>
    <w:p>
      <w:r>
        <w:t>werden - to become</w:t>
      </w:r>
    </w:p>
    <w:p>
      <w:r>
        <w:t>werfen, werfen, projizieren - to throw</w:t>
      </w:r>
    </w:p>
    <w:p>
      <w:r>
        <w:t>verdienen - to win, earn</w:t>
      </w:r>
    </w:p>
    <w:p>
      <w:r>
        <w:t>dank - to thank</w:t>
      </w:r>
    </w:p>
    <w:p>
      <w:r>
        <w:t>niederlegen - to ask, pose, put</w:t>
      </w:r>
    </w:p>
    <w:p>
      <w:r>
        <w:t>besitzen - to own</w:t>
      </w:r>
    </w:p>
    <w:p>
      <w:r>
        <w:t>verlieren - to lose</w:t>
      </w:r>
    </w:p>
    <w:p>
      <w:r>
        <w:t>respektieren - to respect</w:t>
      </w:r>
    </w:p>
    <w:p>
      <w:r>
        <w:t>bestrafen - to punish</w:t>
      </w:r>
    </w:p>
    <w:p>
      <w:r>
        <w:t>eingeben - to grab, seize</w:t>
      </w:r>
    </w:p>
    <w:p>
      <w:r>
        <w:t>halten - to hold</w:t>
      </w:r>
    </w:p>
    <w:p>
      <w:r>
        <w:t>folgen - to follow</w:t>
      </w:r>
    </w:p>
    <w:p>
      <w:r>
        <w:t>vorschlagen - to offer</w:t>
      </w:r>
    </w:p>
    <w:p>
      <w:r>
        <w:t>wünschen - to wish</w:t>
      </w:r>
    </w:p>
    <w:p>
      <w:r>
        <w:t>verkaufen - to sell</w:t>
      </w:r>
    </w:p>
    <w:p>
      <w:r>
        <w:t>befehl - to order</w:t>
      </w:r>
    </w:p>
    <w:p>
      <w:r>
        <w:t>ende, ende - to end</w:t>
      </w:r>
    </w:p>
    <w:p>
      <w:r>
        <w:t>sorge - to be about, consern</w:t>
      </w:r>
    </w:p>
    <w:p>
      <w:r>
        <w:t>aktie - to divide, share</w:t>
      </w:r>
    </w:p>
    <w:p>
      <w:r>
        <w:t>speichern - to save, register</w:t>
      </w:r>
    </w:p>
    <w:p>
      <w:r>
        <w:t>hinzufügen - to add</w:t>
      </w:r>
    </w:p>
    <w:p>
      <w:r>
        <w:t>zurück geben - to return</w:t>
      </w:r>
    </w:p>
    <w:p>
      <w:r>
        <w:t>zitieren - to quote, mention in sth</w:t>
      </w:r>
    </w:p>
    <w:p>
      <w:r>
        <w:t>wegbringen - to take sb</w:t>
      </w:r>
    </w:p>
    <w:p>
      <w:r>
        <w:t>leer - to empty</w:t>
      </w:r>
    </w:p>
    <w:p>
      <w:r>
        <w:t>kochen, toast - to boil, grill</w:t>
      </w:r>
    </w:p>
    <w:p>
      <w:r>
        <w:t>schmecken - to taste</w:t>
      </w:r>
    </w:p>
    <w:p>
      <w:r>
        <w:t>verstecken - to hide</w:t>
      </w:r>
    </w:p>
    <w:p>
      <w:r>
        <w:t>verdienen - to deserve</w:t>
      </w:r>
    </w:p>
    <w:p>
      <w:r>
        <w:t>abschalten - to blow out/put out</w:t>
      </w:r>
    </w:p>
    <w:p>
      <w:r>
        <w:t>belastung - to load</w:t>
      </w:r>
    </w:p>
    <w:p>
      <w:r>
        <w:t>verbinden - to connect</w:t>
      </w:r>
    </w:p>
    <w:p>
      <w:r>
        <w:t>leuchten - to turn on</w:t>
      </w:r>
    </w:p>
    <w:p>
      <w:r>
        <w:t>weitermachen - to continue</w:t>
      </w:r>
    </w:p>
    <w:p>
      <w:r>
        <w:t>verbessern - to improve</w:t>
      </w:r>
    </w:p>
    <w:p>
      <w:r>
        <w:t>bestätigen - to affirm</w:t>
      </w:r>
    </w:p>
    <w:p>
      <w:r>
        <w:t>zu etwas gehören - to belong to</w:t>
      </w:r>
    </w:p>
    <w:p>
      <w:r>
        <w:t>bräunen - to tan</w:t>
      </w:r>
    </w:p>
    <w:p>
      <w:r>
        <w:t>zweifeln - to doubt</w:t>
      </w:r>
    </w:p>
    <w:p>
      <w:r>
        <w:t>wechseln - to exchange</w:t>
      </w:r>
    </w:p>
    <w:p>
      <w:r>
        <w:t>neigung - to leave sth</w:t>
      </w:r>
    </w:p>
    <w:p>
      <w:r>
        <w:t>halten - to keep</w:t>
      </w:r>
    </w:p>
    <w:p>
      <w:r>
        <w:t>erklären - to explain</w:t>
      </w:r>
    </w:p>
    <w:p>
      <w:r>
        <w:t>lüge - to lie</w:t>
      </w:r>
    </w:p>
    <w:p>
      <w:r>
        <w:t>monquer (monquer at) - to (be) miss(ed)</w:t>
      </w:r>
    </w:p>
    <w:p>
      <w:r>
        <w:t>wiegen - to weigh</w:t>
      </w:r>
    </w:p>
    <w:p>
      <w:r>
        <w:t>erhalten - to receive</w:t>
      </w:r>
    </w:p>
    <w:p>
      <w:r>
        <w:t>knurren - to growl</w:t>
      </w:r>
    </w:p>
    <w:p>
      <w:r>
        <w:t>brechen - to break</w:t>
      </w:r>
    </w:p>
    <w:p>
      <w:r>
        <w:t>ausruhen - to rest</w:t>
      </w:r>
    </w:p>
    <w:p>
      <w:r>
        <w:t>verweigern - to refuse</w:t>
      </w:r>
    </w:p>
    <w:p>
      <w:r>
        <w:t>vertreten - to represent</w:t>
      </w:r>
    </w:p>
    <w:p>
      <w:r>
        <w:t>zu bemerken - to notice</w:t>
      </w:r>
    </w:p>
    <w:p>
      <w:r>
        <w:t>erscheinen - to seem</w:t>
      </w:r>
    </w:p>
    <w:p>
      <w:r>
        <w:t>anmachen - to turn over</w:t>
      </w:r>
    </w:p>
    <w:p>
      <w:r>
        <w:t>zurück geben - to return, render</w:t>
      </w:r>
    </w:p>
    <w:p>
      <w:r>
        <w:t>zurückkommen - to come back</w:t>
      </w:r>
    </w:p>
    <w:p>
      <w:r>
        <w:t>bedeuten - to mean</w:t>
      </w:r>
    </w:p>
    <w:p>
      <w:r>
        <w:t>annehmen - to suppose</w:t>
      </w:r>
    </w:p>
    <w:p>
      <w:r>
        <w:t>herunterkommen - to go down, descend</w:t>
      </w:r>
    </w:p>
    <w:p>
      <w:r>
        <w:t>wird benutzt für - to serve for</w:t>
      </w:r>
    </w:p>
    <w:p>
      <w:r>
        <w:t>erkenne - to recognize</w:t>
      </w:r>
    </w:p>
    <w:p>
      <w:r>
        <w:t>kreuzen - to cross</w:t>
      </w:r>
    </w:p>
    <w:p>
      <w:r>
        <w:t>segeln - to go boating</w:t>
      </w:r>
    </w:p>
    <w:p>
      <w:r>
        <w:t>fett werden - to gain weight</w:t>
      </w:r>
    </w:p>
    <w:p>
      <w:r>
        <w:t>abnehmen - to lose weight</w:t>
      </w:r>
    </w:p>
    <w:p>
      <w:r>
        <w:t>wachsen - to grow</w:t>
      </w:r>
    </w:p>
    <w:p>
      <w:r>
        <w:t>füllen - to fill up</w:t>
      </w:r>
    </w:p>
    <w:p>
      <w:r>
        <w:t>ausleihen - to borrow</w:t>
      </w:r>
    </w:p>
    <w:p>
      <w:r>
        <w:t>ausgeben - to spend (money)</w:t>
      </w:r>
    </w:p>
    <w:p>
      <w:r>
        <w:t>abdeckung - to cover up</w:t>
      </w:r>
    </w:p>
    <w:p>
      <w:r>
        <w:t>zu begrüßen - to host</w:t>
      </w:r>
    </w:p>
    <w:p>
      <w:r>
        <w:t>leihen - to lend</w:t>
      </w:r>
    </w:p>
    <w:p>
      <w:r>
        <w:t xml:space="preserve">zurückziehen - to take out </w:t>
      </w:r>
    </w:p>
    <w:p>
      <w:r>
        <w:t>mischen - to blend</w:t>
      </w:r>
    </w:p>
    <w:p>
      <w:r>
        <w:t>preferoire - to invite</w:t>
      </w:r>
    </w:p>
    <w:p>
      <w:r>
        <w:t>sich durchsetzen - to plan</w:t>
      </w:r>
    </w:p>
    <w:p>
      <w:r>
        <w:t>erhalten - to receive, have over</w:t>
      </w:r>
    </w:p>
    <w:p>
      <w:r>
        <w:t>sich beeilen - to hurry</w:t>
      </w:r>
    </w:p>
    <w:p>
      <w:r>
        <w:t>vermissen - to fail, miss</w:t>
      </w:r>
    </w:p>
    <w:p>
      <w:r>
        <w:t>zu parken - to park</w:t>
      </w:r>
    </w:p>
    <w:p>
      <w:r>
        <w:t>ordentlich - to tidy, put away</w:t>
      </w:r>
    </w:p>
    <w:p>
      <w:r>
        <w:t>lachen - to laugh</w:t>
      </w:r>
    </w:p>
    <w:p>
      <w:r>
        <w:t>erstellen - to create</w:t>
      </w:r>
    </w:p>
    <w:p>
      <w:r>
        <w:t>drücken - to push</w:t>
      </w:r>
    </w:p>
    <w:p>
      <w:r>
        <w:t>hoffnung - to hope</w:t>
      </w:r>
    </w:p>
    <w:p>
      <w:r>
        <w:t>sich an etwas gewöhnen - to get used to</w:t>
      </w:r>
    </w:p>
    <w:p>
      <w:r>
        <w:t>präsentieren - to introduce</w:t>
      </w:r>
    </w:p>
    <w:p>
      <w:r>
        <w:t>stören - to bother</w:t>
      </w:r>
    </w:p>
    <w:p>
      <w:r>
        <w:t>manifest - to protest</w:t>
      </w:r>
    </w:p>
    <w:p>
      <w:r>
        <w:t>klicken - to click</w:t>
      </w:r>
    </w:p>
    <w:p>
      <w:r>
        <w:t>zu drucken - to print</w:t>
      </w:r>
    </w:p>
    <w:p>
      <w:r>
        <w:t>einander lieben - to improve</w:t>
      </w:r>
    </w:p>
    <w:p>
      <w:r>
        <w:t>bluten - to bleed</w:t>
      </w:r>
    </w:p>
    <w:p>
      <w:r>
        <w:t>erzählen - to tell</w:t>
      </w:r>
    </w:p>
    <w:p>
      <w:r>
        <w:t>lächeln - to smile</w:t>
      </w:r>
    </w:p>
    <w:p>
      <w:r>
        <w:t>zufrieden stellen - to please</w:t>
      </w:r>
    </w:p>
    <w:p>
      <w:r>
        <w:t>landen - to land</w:t>
      </w:r>
    </w:p>
    <w:p>
      <w:r>
        <w:t>abheben - to take off (plane)</w:t>
      </w:r>
    </w:p>
    <w:p>
      <w:r>
        <w:t>zurück geben - to make (sb sth)</w:t>
      </w:r>
    </w:p>
    <w:p>
      <w:r>
        <w:t>erreichen - to reach (hit a person)</w:t>
      </w:r>
    </w:p>
    <w:p>
      <w:r>
        <w:t>sperren - to lock (off)</w:t>
      </w:r>
    </w:p>
    <w:p>
      <w:r>
        <w:t>zug (zug) - to train (formally)</w:t>
      </w:r>
    </w:p>
    <w:p>
      <w:r>
        <w:t>abbauen - to break down</w:t>
      </w:r>
    </w:p>
    <w:p>
      <w:r>
        <w:t>reduzieren - to reduce</w:t>
      </w:r>
    </w:p>
    <w:p>
      <w:r>
        <w:t>kämpfen - to fight</w:t>
      </w:r>
    </w:p>
    <w:p>
      <w:r>
        <w:t>() verletzt, verletzt - to hurt (self)</w:t>
      </w:r>
    </w:p>
    <w:p>
      <w:r>
        <w:t>brennen - to burn</w:t>
      </w:r>
    </w:p>
    <w:p>
      <w:r>
        <w:t>(rasieren - to shave (self)</w:t>
      </w:r>
    </w:p>
    <w:p>
      <w:r>
        <w:t>umzug - to relocate</w:t>
      </w:r>
    </w:p>
    <w:p>
      <w:r>
        <w:t>in verlegenheit bringen - to disturb</w:t>
      </w:r>
    </w:p>
    <w:p>
      <w:r>
        <w:t>still sein - to be quiet</w:t>
      </w:r>
    </w:p>
    <w:p>
      <w:r>
        <w:t>keil - to shock</w:t>
      </w:r>
    </w:p>
    <w:p>
      <w:r>
        <w:t>verlassen - to leave sb</w:t>
      </w:r>
    </w:p>
    <w:p>
      <w:r>
        <w:t>in verlegenheit bringen - to embarrass</w:t>
      </w:r>
    </w:p>
    <w:p>
      <w:r>
        <w:t>vergleichen - to compare</w:t>
      </w:r>
    </w:p>
    <w:p>
      <w:r>
        <w:t>flip - to ger bigger</w:t>
      </w:r>
    </w:p>
    <w:p>
      <w:r>
        <w:t>argumentieren - to argue</w:t>
      </w:r>
    </w:p>
    <w:p>
      <w:r>
        <w:t>sich kümmern um - to take care of</w:t>
      </w:r>
    </w:p>
    <w:p>
      <w:r>
        <w:t>leihen - to lend</w:t>
      </w:r>
    </w:p>
    <w:p>
      <w:r>
        <w:t>übersehen - to face sth</w:t>
      </w:r>
    </w:p>
    <w:p>
      <w:r>
        <w:t>versammeln - to cut fruit</w:t>
      </w:r>
    </w:p>
    <w:p>
      <w:r>
        <w:t>entstehen aus - to come from</w:t>
      </w:r>
    </w:p>
    <w:p>
      <w:r>
        <w:t>profitieren von - to benefit from</w:t>
      </w:r>
    </w:p>
    <w:p>
      <w:r>
        <w:t>verwalten - to manage</w:t>
      </w:r>
    </w:p>
    <w:p>
      <w:r>
        <w:t>genügen - to suffice</w:t>
      </w:r>
    </w:p>
    <w:p>
      <w:r>
        <w:t>angeben - to indicate</w:t>
      </w:r>
    </w:p>
    <w:p>
      <w:r>
        <w:t>zugreifen - to access</w:t>
      </w:r>
    </w:p>
    <w:p>
      <w:r>
        <w:t>verschreiben - to prescribe</w:t>
      </w:r>
    </w:p>
    <w:p>
      <w:r>
        <w:t>sich auflösen - to dissolve</w:t>
      </w:r>
    </w:p>
    <w:p>
      <w:r>
        <w:t>schlucken - to swallow</w:t>
      </w:r>
    </w:p>
    <w:p>
      <w:r>
        <w:t>arbeiten - to operate</w:t>
      </w:r>
    </w:p>
    <w:p>
      <w:r>
        <w:t>gute besserung - to get well</w:t>
      </w:r>
    </w:p>
    <w:p>
      <w:r>
        <w:t>sich irren - to be mistaken</w:t>
      </w:r>
    </w:p>
    <w:p>
      <w:r>
        <w:t>zögern - to hesitate</w:t>
      </w:r>
    </w:p>
    <w:p>
      <w:r>
        <w:t>beraten - to advise</w:t>
      </w:r>
    </w:p>
    <w:p>
      <w:r>
        <w:t>begehren - to desire</w:t>
      </w:r>
    </w:p>
    <w:p>
      <w:r>
        <w:t>gießen - to pour</w:t>
      </w:r>
    </w:p>
    <w:p>
      <w:r>
        <w:t>darauf ankommen - to depend on</w:t>
      </w:r>
    </w:p>
    <w:p>
      <w:r>
        <w:t>kaution - to file, deposit</w:t>
      </w:r>
    </w:p>
    <w:p>
      <w:r>
        <w:t>einweichen - to soak</w:t>
      </w:r>
    </w:p>
    <w:p>
      <w:r>
        <w:t>schlagen - to beat</w:t>
      </w:r>
    </w:p>
    <w:p>
      <w:r>
        <w:t>mischen - to mix</w:t>
      </w:r>
    </w:p>
    <w:p>
      <w:r>
        <w:t>vorausgesehen - to be foreseen</w:t>
      </w:r>
    </w:p>
    <w:p>
      <w:r>
        <w:t>variable - to vary</w:t>
      </w:r>
    </w:p>
    <w:p>
      <w:r>
        <w:t>schwimmen - to bathe</w:t>
      </w:r>
    </w:p>
    <w:p>
      <w:r>
        <w:t>zunahme - to augment</w:t>
      </w:r>
    </w:p>
    <w:p>
      <w:r>
        <w:t>siedeln - to settle down</w:t>
      </w:r>
    </w:p>
    <w:p>
      <w:r>
        <w:t>bleiben - to stay (somewhere)</w:t>
      </w:r>
    </w:p>
    <w:p>
      <w:r>
        <w:t>landen - to land</w:t>
      </w:r>
    </w:p>
    <w:p>
      <w:r>
        <w:t>wieder aufzunehmen - to resume</w:t>
      </w:r>
    </w:p>
    <w:p>
      <w:r>
        <w:t>anerkennen - to appreciate</w:t>
      </w:r>
    </w:p>
    <w:p>
      <w:r>
        <w:t>genießen - to enjoy</w:t>
      </w:r>
    </w:p>
    <w:p>
      <w:r>
        <w:t>entdecken - to discover</w:t>
      </w:r>
    </w:p>
    <w:p>
      <w:r>
        <w:t>leihen - to lend</w:t>
      </w:r>
    </w:p>
    <w:p>
      <w:r>
        <w:t>() - to locate (self)</w:t>
      </w:r>
    </w:p>
    <w:p>
      <w:r>
        <w:t>verhindern - to warn, prevent</w:t>
      </w:r>
    </w:p>
    <w:p>
      <w:r>
        <w:t>stören - to disturb</w:t>
      </w:r>
    </w:p>
    <w:p>
      <w:r>
        <w:t>wunder - to wonder</w:t>
      </w:r>
    </w:p>
    <w:p>
      <w:r>
        <w:t>sich an etwas gewöhnen - to get used to</w:t>
      </w:r>
    </w:p>
    <w:p>
      <w:r>
        <w:t>üben - to practice</w:t>
      </w:r>
    </w:p>
    <w:p>
      <w:r>
        <w:t>registrieren - to register</w:t>
      </w:r>
    </w:p>
    <w:p>
      <w:r>
        <w:t>abtrocknen - to dry off</w:t>
      </w:r>
    </w:p>
    <w:p>
      <w:r>
        <w:t>kreuzen - to cross (pass)</w:t>
      </w:r>
    </w:p>
    <w:p>
      <w:r>
        <w:t>erneuern - to renew</w:t>
      </w:r>
    </w:p>
    <w:p>
      <w:r/>
    </w:p>
    <w:p>
      <w:r>
        <w:rPr>
          <w:b/>
        </w:rPr>
        <w:t>stücke (haus) - Rooms (house)</w:t>
      </w:r>
    </w:p>
    <w:p>
      <w:r>
        <w:t>das wohnzimmer - Living room</w:t>
      </w:r>
    </w:p>
    <w:p>
      <w:r>
        <w:t>die küche - Kitchen</w:t>
      </w:r>
    </w:p>
    <w:p>
      <w:r>
        <w:t>schlafzimmer - Bedroom</w:t>
      </w:r>
    </w:p>
    <w:p>
      <w:r>
        <w:t>das badezimmer, die toilette - Bathroom</w:t>
      </w:r>
    </w:p>
    <w:p>
      <w:r>
        <w:t>die eingangshalle - entrance hall, room</w:t>
      </w:r>
    </w:p>
    <w:p>
      <w:r>
        <w:t>büro - Office</w:t>
      </w:r>
    </w:p>
    <w:p>
      <w:r>
        <w:t>das klassenzimmer - Classroom</w:t>
      </w:r>
    </w:p>
    <w:p>
      <w:r>
        <w:t>der besprechungsraum - Meeting room</w:t>
      </w:r>
    </w:p>
    <w:p>
      <w:r>
        <w:t>die höhle - Cellar</w:t>
      </w:r>
    </w:p>
    <w:p>
      <w:r>
        <w:t>der aufenthalt - Hall</w:t>
      </w:r>
    </w:p>
    <w:p>
      <w:r>
        <w:t>der schlüssel - Key</w:t>
      </w:r>
    </w:p>
    <w:p>
      <w:r>
        <w:t>tisch - Table</w:t>
      </w:r>
    </w:p>
    <w:p>
      <w:r>
        <w:t>der stuhl - Chair</w:t>
      </w:r>
    </w:p>
    <w:p>
      <w:r>
        <w:t>das fenster - Window</w:t>
      </w:r>
    </w:p>
    <w:p>
      <w:r>
        <w:t>fernseher - TV</w:t>
      </w:r>
    </w:p>
    <w:p>
      <w:r>
        <w:t>der kühlschrank - Refrigerator</w:t>
      </w:r>
    </w:p>
    <w:p>
      <w:r>
        <w:t>die dusche - Shower</w:t>
      </w:r>
    </w:p>
    <w:p>
      <w:r>
        <w:t>kleiderschrank - Cupbord</w:t>
      </w:r>
    </w:p>
    <w:p>
      <w:r>
        <w:t>der spiegel - Mirror</w:t>
      </w:r>
    </w:p>
    <w:p>
      <w:r>
        <w:t>ein teller - Plate</w:t>
      </w:r>
    </w:p>
    <w:p>
      <w:r>
        <w:t>die schale - Bowl</w:t>
      </w:r>
    </w:p>
    <w:p>
      <w:r>
        <w:t>der löffel - Spoon</w:t>
      </w:r>
    </w:p>
    <w:p>
      <w:r>
        <w:t>die gabeln - Fork</w:t>
      </w:r>
    </w:p>
    <w:p>
      <w:r>
        <w:t>besteck - Cutlery</w:t>
      </w:r>
    </w:p>
    <w:p>
      <w:r>
        <w:t>informationen (+plural) - News</w:t>
      </w:r>
    </w:p>
    <w:p>
      <w:r>
        <w:t>ein boden - Floor</w:t>
      </w:r>
    </w:p>
    <w:p>
      <w:r>
        <w:t>die decke - Ceiling</w:t>
      </w:r>
    </w:p>
    <w:p>
      <w:r>
        <w:t>die mauer - Wall</w:t>
      </w:r>
    </w:p>
    <w:p>
      <w:r>
        <w:t>die couch - Couch</w:t>
      </w:r>
    </w:p>
    <w:p>
      <w:r>
        <w:t>der boden/der boden - Floor (of house)</w:t>
      </w:r>
    </w:p>
    <w:p>
      <w:r>
        <w:t>das schwimmbecken - Pool</w:t>
      </w:r>
    </w:p>
    <w:p>
      <w:r>
        <w:t>versteckt - Hiding place</w:t>
      </w:r>
    </w:p>
    <w:p>
      <w:r>
        <w:t>die wiege - Crib</w:t>
      </w:r>
    </w:p>
    <w:p>
      <w:r>
        <w:t>die titelseite - Blanket</w:t>
      </w:r>
    </w:p>
    <w:p>
      <w:r>
        <w:t>badewanne - Bathtub</w:t>
      </w:r>
    </w:p>
    <w:p>
      <w:r>
        <w:t>waschbecken - Sink</w:t>
      </w:r>
    </w:p>
    <w:p>
      <w:r>
        <w:t>der vorhang - Curtain</w:t>
      </w:r>
    </w:p>
    <w:p>
      <w:r>
        <w:t>ein regal - Shelf</w:t>
      </w:r>
    </w:p>
    <w:p>
      <w:r>
        <w:t>das erdgeschoss - Ground floor</w:t>
      </w:r>
    </w:p>
    <w:p>
      <w:r>
        <w:t>die kommode - Dresser</w:t>
      </w:r>
    </w:p>
    <w:p>
      <w:r>
        <w:t>die schublade - Drawer</w:t>
      </w:r>
    </w:p>
    <w:p>
      <w:r>
        <w:t>fliesen - Tiles</w:t>
      </w:r>
    </w:p>
    <w:p>
      <w:r>
        <w:t>das erdgeschoss - Ground floor</w:t>
      </w:r>
    </w:p>
    <w:p>
      <w:r>
        <w:t>der aufzug - Lift</w:t>
      </w:r>
    </w:p>
    <w:p>
      <w:r>
        <w:t>der kassierer - Locker</w:t>
      </w:r>
    </w:p>
    <w:p>
      <w:r>
        <w:t>die umkleidekabine - Locker room</w:t>
      </w:r>
    </w:p>
    <w:p>
      <w:r>
        <w:t>der strahl - Shelf (store)</w:t>
      </w:r>
    </w:p>
    <w:p>
      <w:r>
        <w:t>der cartoon - Cartoon</w:t>
      </w:r>
    </w:p>
    <w:p>
      <w:r/>
    </w:p>
    <w:p>
      <w:r>
        <w:rPr>
          <w:b/>
        </w:rPr>
        <w:t>tiere - Animals</w:t>
      </w:r>
    </w:p>
    <w:p>
      <w:r>
        <w:t>katze - Cat</w:t>
      </w:r>
    </w:p>
    <w:p>
      <w:r>
        <w:t>der hund - Dog</w:t>
      </w:r>
    </w:p>
    <w:p>
      <w:r>
        <w:t>die eule - Owl</w:t>
      </w:r>
    </w:p>
    <w:p>
      <w:r>
        <w:t>pferd - Horse</w:t>
      </w:r>
    </w:p>
    <w:p>
      <w:r>
        <w:t>die kuh - Cow</w:t>
      </w:r>
    </w:p>
    <w:p>
      <w:r>
        <w:t>das kaninchen - Rabbit</w:t>
      </w:r>
    </w:p>
    <w:p>
      <w:r>
        <w:t>vogel - Bird</w:t>
      </w:r>
    </w:p>
    <w:p>
      <w:r>
        <w:t>die schildkröte - Turtle</w:t>
      </w:r>
    </w:p>
    <w:p>
      <w:r>
        <w:t>huhn - Chicken</w:t>
      </w:r>
    </w:p>
    <w:p>
      <w:r>
        <w:t>hahn - Cock</w:t>
      </w:r>
    </w:p>
    <w:p>
      <w:r>
        <w:t>fisch - Fish</w:t>
      </w:r>
    </w:p>
    <w:p>
      <w:r>
        <w:t>der affe - Monkey</w:t>
      </w:r>
    </w:p>
    <w:p>
      <w:r>
        <w:t>löwe - Lion</w:t>
      </w:r>
    </w:p>
    <w:p>
      <w:r>
        <w:t>der tiger - Tiger</w:t>
      </w:r>
    </w:p>
    <w:p>
      <w:r>
        <w:t>die maus - Mouse</w:t>
      </w:r>
    </w:p>
    <w:p>
      <w:r>
        <w:t>elefant - Elephant</w:t>
      </w:r>
    </w:p>
    <w:p>
      <w:r>
        <w:t>ente - Duck</w:t>
      </w:r>
    </w:p>
    <w:p>
      <w:r>
        <w:t>das schwein - Pig</w:t>
      </w:r>
    </w:p>
    <w:p>
      <w:r>
        <w:t>ein bär - Bear</w:t>
      </w:r>
    </w:p>
    <w:p>
      <w:r>
        <w:t>fliege - Fly</w:t>
      </w:r>
    </w:p>
    <w:p>
      <w:r>
        <w:t>der hai - Shark</w:t>
      </w:r>
    </w:p>
    <w:p>
      <w:r>
        <w:t>der delfin - Dolphin</w:t>
      </w:r>
    </w:p>
    <w:p>
      <w:r>
        <w:t>eine spinne - Spider</w:t>
      </w:r>
    </w:p>
    <w:p>
      <w:r>
        <w:t>die schlange - Snake</w:t>
      </w:r>
    </w:p>
    <w:p>
      <w:r>
        <w:t>eine biene - Bee</w:t>
      </w:r>
    </w:p>
    <w:p>
      <w:r>
        <w:t>die ameise - Ant</w:t>
      </w:r>
    </w:p>
    <w:p>
      <w:r>
        <w:t>der schmetterling - Butterfly</w:t>
      </w:r>
    </w:p>
    <w:p>
      <w:r>
        <w:t>der wal - Whale</w:t>
      </w:r>
    </w:p>
    <w:p>
      <w:r>
        <w:t>der wolf/der wolf - Wolf</w:t>
      </w:r>
    </w:p>
    <w:p>
      <w:r>
        <w:t>ein insekt - Insect</w:t>
      </w:r>
    </w:p>
    <w:p>
      <w:r>
        <w:t>eine spezies - Species</w:t>
      </w:r>
    </w:p>
    <w:p>
      <w:r>
        <w:t>die ziege - Goat</w:t>
      </w:r>
    </w:p>
    <w:p>
      <w:r/>
    </w:p>
    <w:p>
      <w:r>
        <w:rPr>
          <w:b/>
        </w:rPr>
        <w:t>lebensmittel - Food</w:t>
      </w:r>
    </w:p>
    <w:p>
      <w:r>
        <w:t>frühstück - Breakfast</w:t>
      </w:r>
    </w:p>
    <w:p>
      <w:r>
        <w:t>mittagessen - Lunch</w:t>
      </w:r>
    </w:p>
    <w:p>
      <w:r>
        <w:t>abendessen - Dinner</w:t>
      </w:r>
    </w:p>
    <w:p>
      <w:r>
        <w:t>wüste - Desert</w:t>
      </w:r>
    </w:p>
    <w:p>
      <w:r>
        <w:t>apfel - Apple</w:t>
      </w:r>
    </w:p>
    <w:p>
      <w:r>
        <w:t>orange - Orange</w:t>
      </w:r>
    </w:p>
    <w:p>
      <w:r>
        <w:t>ei - Egg</w:t>
      </w:r>
    </w:p>
    <w:p>
      <w:r>
        <w:t>brot - Bread</w:t>
      </w:r>
    </w:p>
    <w:p>
      <w:r>
        <w:t>wasser - Water</w:t>
      </w:r>
    </w:p>
    <w:p>
      <w:r>
        <w:t>milch - Milk</w:t>
      </w:r>
    </w:p>
    <w:p>
      <w:r>
        <w:t>pizza - Pizza</w:t>
      </w:r>
    </w:p>
    <w:p>
      <w:r>
        <w:t>kuchen - Cake</w:t>
      </w:r>
    </w:p>
    <w:p>
      <w:r>
        <w:t>marmelade - Jam</w:t>
      </w:r>
    </w:p>
    <w:p>
      <w:r>
        <w:t>erdbeere - Strawberry</w:t>
      </w:r>
    </w:p>
    <w:p>
      <w:r>
        <w:t>honig - Honey</w:t>
      </w:r>
    </w:p>
    <w:p>
      <w:r>
        <w:t>butter - Butter</w:t>
      </w:r>
    </w:p>
    <w:p>
      <w:r>
        <w:t>die zitrone - Lemon</w:t>
      </w:r>
    </w:p>
    <w:p>
      <w:r>
        <w:t>tomate - Tomato</w:t>
      </w:r>
    </w:p>
    <w:p>
      <w:r>
        <w:t>fleisch - Meat</w:t>
      </w:r>
    </w:p>
    <w:p>
      <w:r>
        <w:t>reis - Rice</w:t>
      </w:r>
    </w:p>
    <w:p>
      <w:r>
        <w:t>eis - Ice cream</w:t>
      </w:r>
    </w:p>
    <w:p>
      <w:r>
        <w:t>messwasser - Sparkling water</w:t>
      </w:r>
    </w:p>
    <w:p>
      <w:r>
        <w:t>keks - Biscuit</w:t>
      </w:r>
    </w:p>
    <w:p>
      <w:r>
        <w:t>suppe - Soup</w:t>
      </w:r>
    </w:p>
    <w:p>
      <w:r>
        <w:t>dicker pfannkuchen - Pancake</w:t>
      </w:r>
    </w:p>
    <w:p>
      <w:r>
        <w:t>schweinefleisch - Pork</w:t>
      </w:r>
    </w:p>
    <w:p>
      <w:r>
        <w:t>rindfleisch - Beef</w:t>
      </w:r>
    </w:p>
    <w:p>
      <w:r>
        <w:t>öl - Oil</w:t>
      </w:r>
    </w:p>
    <w:p>
      <w:r>
        <w:t>zwiebel - Onion</w:t>
      </w:r>
    </w:p>
    <w:p>
      <w:r>
        <w:t>die traube - Grapes</w:t>
      </w:r>
    </w:p>
    <w:p>
      <w:r>
        <w:t>die süßigkeit - Candy</w:t>
      </w:r>
    </w:p>
    <w:p>
      <w:r>
        <w:t>der pfeffer - Pepper</w:t>
      </w:r>
    </w:p>
    <w:p>
      <w:r>
        <w:t>bohne - Bean</w:t>
      </w:r>
    </w:p>
    <w:p>
      <w:r>
        <w:t>pasta - Pasta</w:t>
      </w:r>
    </w:p>
    <w:p>
      <w:r>
        <w:t>das müsli - Cereal</w:t>
      </w:r>
    </w:p>
    <w:p>
      <w:r>
        <w:t>die zucchini - Zucchini</w:t>
      </w:r>
    </w:p>
    <w:p>
      <w:r>
        <w:t>wurst/wurst - Sausage</w:t>
      </w:r>
    </w:p>
    <w:p>
      <w:r>
        <w:t>die birne - Pear</w:t>
      </w:r>
    </w:p>
    <w:p>
      <w:r>
        <w:t>die schlagsahne - Whipped cream</w:t>
      </w:r>
    </w:p>
    <w:p>
      <w:r>
        <w:t>mehl - Flour</w:t>
      </w:r>
    </w:p>
    <w:p>
      <w:r>
        <w:t>das verbotene - Band aid</w:t>
      </w:r>
    </w:p>
    <w:p>
      <w:r>
        <w:t>medikamente - Medication</w:t>
      </w:r>
    </w:p>
    <w:p>
      <w:r>
        <w:t>der eiswürfel - Ice cube</w:t>
      </w:r>
    </w:p>
    <w:p>
      <w:r>
        <w:t>die dose - Can</w:t>
      </w:r>
    </w:p>
    <w:p>
      <w:r>
        <w:t>samen - Seeds</w:t>
      </w:r>
    </w:p>
    <w:p>
      <w:r>
        <w:t>spinat - Spinach</w:t>
      </w:r>
    </w:p>
    <w:p>
      <w:r>
        <w:t>blumenkohl - Cauliflower</w:t>
      </w:r>
    </w:p>
    <w:p>
      <w:r>
        <w:t>die essiggurke - Pickle</w:t>
      </w:r>
    </w:p>
    <w:p>
      <w:r>
        <w:t>der kürbis - Pumpkin</w:t>
      </w:r>
    </w:p>
    <w:p>
      <w:r>
        <w:t>schnittlauch - Chive</w:t>
      </w:r>
    </w:p>
    <w:p>
      <w:r>
        <w:t>die pflaume - Plum</w:t>
      </w:r>
    </w:p>
    <w:p>
      <w:r>
        <w:t>die basilikum - Basil</w:t>
      </w:r>
    </w:p>
    <w:p>
      <w:r>
        <w:t>kartoffelpüree - Mashed potaties</w:t>
      </w:r>
    </w:p>
    <w:p>
      <w:r>
        <w:t>rindfleischsteak - Beefsteak</w:t>
      </w:r>
    </w:p>
    <w:p>
      <w:r>
        <w:t>eine unterstützung - Side dish</w:t>
      </w:r>
    </w:p>
    <w:p>
      <w:r>
        <w:t>eine zutat - Ingredient</w:t>
      </w:r>
    </w:p>
    <w:p>
      <w:r>
        <w:t>die mischung - Mix</w:t>
      </w:r>
    </w:p>
    <w:p>
      <w:r>
        <w:t>boudoir - Ladyfinger</w:t>
      </w:r>
    </w:p>
    <w:p>
      <w:r>
        <w:t>der genuss - Treat</w:t>
      </w:r>
    </w:p>
    <w:p>
      <w:r>
        <w:t>ein kabeljau acra - Cod acra</w:t>
      </w:r>
    </w:p>
    <w:p>
      <w:r>
        <w:t>kalbseintopf - veal blanquette</w:t>
      </w:r>
    </w:p>
    <w:p>
      <w:r/>
    </w:p>
    <w:p>
      <w:r>
        <w:rPr>
          <w:b/>
        </w:rPr>
        <w:t>gebäude, gebäude - Buildings</w:t>
      </w:r>
    </w:p>
    <w:p>
      <w:r>
        <w:t>eine kirche - Church</w:t>
      </w:r>
    </w:p>
    <w:p>
      <w:r>
        <w:t>schule - School</w:t>
      </w:r>
    </w:p>
    <w:p>
      <w:r>
        <w:t>der wolkenkratzer - Skyscraper</w:t>
      </w:r>
    </w:p>
    <w:p>
      <w:r>
        <w:t>ein krankenhaus - Hospital</w:t>
      </w:r>
    </w:p>
    <w:p>
      <w:r>
        <w:t>die bäckerei - Bakery</w:t>
      </w:r>
    </w:p>
    <w:p>
      <w:r>
        <w:t>das geschäft - Store</w:t>
      </w:r>
    </w:p>
    <w:p>
      <w:r>
        <w:t>das upermarché/ein gorn - Grocery store</w:t>
      </w:r>
    </w:p>
    <w:p>
      <w:r>
        <w:t>das haus - House</w:t>
      </w:r>
    </w:p>
    <w:p>
      <w:r>
        <w:t>eine universität - University</w:t>
      </w:r>
    </w:p>
    <w:p>
      <w:r>
        <w:t>das kino - Movie theatre</w:t>
      </w:r>
    </w:p>
    <w:p>
      <w:r>
        <w:t>das museum - Museum</w:t>
      </w:r>
    </w:p>
    <w:p>
      <w:r>
        <w:t>ein flughafen - Airport</w:t>
      </w:r>
    </w:p>
    <w:p>
      <w:r>
        <w:t>fabrik - Factory</w:t>
      </w:r>
    </w:p>
    <w:p>
      <w:r>
        <w:t>ein gebäude - Apartment building</w:t>
      </w:r>
    </w:p>
    <w:p>
      <w:r>
        <w:t>die brücke - Bridge</w:t>
      </w:r>
    </w:p>
    <w:p>
      <w:r>
        <w:t>der ort/ein ort - Place</w:t>
      </w:r>
    </w:p>
    <w:p>
      <w:r>
        <w:t>süßwaren - Sweets shop</w:t>
      </w:r>
    </w:p>
    <w:p>
      <w:r>
        <w:t>die bibliothek - Library</w:t>
      </w:r>
    </w:p>
    <w:p>
      <w:r>
        <w:t>der bücherladen - Bookstore</w:t>
      </w:r>
    </w:p>
    <w:p>
      <w:r>
        <w:t>weiterführende schule - High school</w:t>
      </w:r>
    </w:p>
    <w:p>
      <w:r>
        <w:t>friseur - Barbershop</w:t>
      </w:r>
    </w:p>
    <w:p>
      <w:r>
        <w:t>die apotheke - Pharmacy</w:t>
      </w:r>
    </w:p>
    <w:p>
      <w:r>
        <w:t>der hafen - Port</w:t>
      </w:r>
    </w:p>
    <w:p>
      <w:r>
        <w:t>das geschäft - Boutique</w:t>
      </w:r>
    </w:p>
    <w:p>
      <w:r>
        <w:t>die bar - Bar</w:t>
      </w:r>
    </w:p>
    <w:p>
      <w:r>
        <w:t>metzgerei - Butcher shop</w:t>
      </w:r>
    </w:p>
    <w:p>
      <w:r>
        <w:t>rathaus - City hall</w:t>
      </w:r>
    </w:p>
    <w:p>
      <w:r>
        <w:t>das postamt - Post office</w:t>
      </w:r>
    </w:p>
    <w:p>
      <w:r>
        <w:t>das tourismusbüro - Tourist office</w:t>
      </w:r>
    </w:p>
    <w:p>
      <w:r>
        <w:t>quartal - Neighborhood</w:t>
      </w:r>
    </w:p>
    <w:p>
      <w:r>
        <w:t>stadion - Stadium</w:t>
      </w:r>
    </w:p>
    <w:p>
      <w:r>
        <w:t>der bauernhof - Farm</w:t>
      </w:r>
    </w:p>
    <w:p>
      <w:r>
        <w:t>gebäck - Pastry shop</w:t>
      </w:r>
    </w:p>
    <w:p>
      <w:r>
        <w:t>theater - Theatre</w:t>
      </w:r>
    </w:p>
    <w:p>
      <w:r/>
    </w:p>
    <w:p>
      <w:r>
        <w:rPr>
          <w:b/>
        </w:rPr>
        <w:t>dinge - Things</w:t>
      </w:r>
    </w:p>
    <w:p>
      <w:r>
        <w:t>stift - Pen</w:t>
      </w:r>
    </w:p>
    <w:p>
      <w:r>
        <w:t>computer - Computer</w:t>
      </w:r>
    </w:p>
    <w:p>
      <w:r>
        <w:t>handy - Phone, smartphone</w:t>
      </w:r>
    </w:p>
    <w:p>
      <w:r>
        <w:t>koffer - Briefcase</w:t>
      </w:r>
    </w:p>
    <w:p>
      <w:r>
        <w:t>ball, ballon - Ball</w:t>
      </w:r>
    </w:p>
    <w:p>
      <w:r>
        <w:t>notizbuch - Notebook</w:t>
      </w:r>
    </w:p>
    <w:p>
      <w:r>
        <w:t>buch - Book</w:t>
      </w:r>
    </w:p>
    <w:p>
      <w:r>
        <w:t>volumen - Exercise book</w:t>
      </w:r>
    </w:p>
    <w:p>
      <w:r>
        <w:t>tasche - Bag</w:t>
      </w:r>
    </w:p>
    <w:p>
      <w:r>
        <w:t>uhr - Clock</w:t>
      </w:r>
    </w:p>
    <w:p>
      <w:r>
        <w:t>handtuch - Towel</w:t>
      </w:r>
    </w:p>
    <w:p>
      <w:r>
        <w:t>geld - Money</w:t>
      </w:r>
    </w:p>
    <w:p>
      <w:r>
        <w:t>passwort - Password</w:t>
      </w:r>
    </w:p>
    <w:p>
      <w:r>
        <w:t>hügel - Knife</w:t>
      </w:r>
    </w:p>
    <w:p>
      <w:r>
        <w:t>papier - Paper</w:t>
      </w:r>
    </w:p>
    <w:p>
      <w:r>
        <w:t>malerei  - Painting</w:t>
      </w:r>
    </w:p>
    <w:p>
      <w:r>
        <w:t>geschenk - Gift, present</w:t>
      </w:r>
    </w:p>
    <w:p>
      <w:r>
        <w:t>kamera - Camera</w:t>
      </w:r>
    </w:p>
    <w:p>
      <w:r>
        <w:t>puppe - Doll</w:t>
      </w:r>
    </w:p>
    <w:p>
      <w:r>
        <w:t>kasten - Box</w:t>
      </w:r>
    </w:p>
    <w:p>
      <w:r>
        <w:t>geldbörse - Wallet</w:t>
      </w:r>
    </w:p>
    <w:p>
      <w:r>
        <w:t>der kalender - Calendar</w:t>
      </w:r>
    </w:p>
    <w:p>
      <w:r>
        <w:t>die scheibe - Disc</w:t>
      </w:r>
    </w:p>
    <w:p>
      <w:r>
        <w:t>der ordner - File, folder</w:t>
      </w:r>
    </w:p>
    <w:p>
      <w:r>
        <w:t>das parfüm - Perfume</w:t>
      </w:r>
    </w:p>
    <w:p>
      <w:r>
        <w:t>die flagge - Flag</w:t>
      </w:r>
    </w:p>
    <w:p>
      <w:r>
        <w:t>das pulver - Powder</w:t>
      </w:r>
    </w:p>
    <w:p>
      <w:r>
        <w:t>ein bildschirm - Screen</w:t>
      </w:r>
    </w:p>
    <w:p>
      <w:r>
        <w:t>ein adapter - Adaptor</w:t>
      </w:r>
    </w:p>
    <w:p>
      <w:r>
        <w:t>ein umschlag - Envelope</w:t>
      </w:r>
    </w:p>
    <w:p>
      <w:r>
        <w:t>rad - Wheel</w:t>
      </w:r>
    </w:p>
    <w:p>
      <w:r>
        <w:t>das licht - Light</w:t>
      </w:r>
    </w:p>
    <w:p>
      <w:r>
        <w:t>eine übereinstimmung - Match</w:t>
      </w:r>
    </w:p>
    <w:p>
      <w:r>
        <w:t>die kerze - Candle</w:t>
      </w:r>
    </w:p>
    <w:p>
      <w:r>
        <w:t>das ladegerät - Charger</w:t>
      </w:r>
    </w:p>
    <w:p>
      <w:r>
        <w:t>ein werkzeug - Tool</w:t>
      </w:r>
    </w:p>
    <w:p>
      <w:r>
        <w:t>der regenschirm - Umbrella</w:t>
      </w:r>
    </w:p>
    <w:p>
      <w:r>
        <w:t>das kreuz - Cross</w:t>
      </w:r>
    </w:p>
    <w:p>
      <w:r>
        <w:t>faden - Thread</w:t>
      </w:r>
    </w:p>
    <w:p>
      <w:r>
        <w:t>die karte - Card</w:t>
      </w:r>
    </w:p>
    <w:p>
      <w:r>
        <w:t>die kiste - Crate</w:t>
      </w:r>
    </w:p>
    <w:p>
      <w:r>
        <w:t>der rahmen - Frame</w:t>
      </w:r>
    </w:p>
    <w:p>
      <w:r>
        <w:t>der mülleimer - Trash can</w:t>
      </w:r>
    </w:p>
    <w:p>
      <w:r>
        <w:t>ein plakat - Poster</w:t>
      </w:r>
    </w:p>
    <w:p>
      <w:r>
        <w:t>die briefmarke - Post stamp</w:t>
      </w:r>
    </w:p>
    <w:p>
      <w:r>
        <w:t>ein umschlag - Envelope</w:t>
      </w:r>
    </w:p>
    <w:p>
      <w:r>
        <w:t>räume - Coins</w:t>
      </w:r>
    </w:p>
    <w:p>
      <w:r>
        <w:t>die kreditkarte - Debit card</w:t>
      </w:r>
    </w:p>
    <w:p>
      <w:r>
        <w:t>die titelseite - Blanket</w:t>
      </w:r>
    </w:p>
    <w:p>
      <w:r>
        <w:t>das spielzeug - Toy</w:t>
      </w:r>
    </w:p>
    <w:p>
      <w:r>
        <w:t>das videospiel - Video game</w:t>
      </w:r>
    </w:p>
    <w:p>
      <w:r>
        <w:t>das brettspiel - Board game</w:t>
      </w:r>
    </w:p>
    <w:p>
      <w:r>
        <w:t>die schere - Scissors</w:t>
      </w:r>
    </w:p>
    <w:p>
      <w:r>
        <w:t>das bügeleisen - Iron</w:t>
      </w:r>
    </w:p>
    <w:p>
      <w:r>
        <w:t>stahl - Steel</w:t>
      </w:r>
    </w:p>
    <w:p>
      <w:r>
        <w:t>das kupfer - Copper</w:t>
      </w:r>
    </w:p>
    <w:p>
      <w:r>
        <w:t>stein - Stone</w:t>
      </w:r>
    </w:p>
    <w:p>
      <w:r>
        <w:t>das gas - Gas</w:t>
      </w:r>
    </w:p>
    <w:p>
      <w:r>
        <w:t>die seide - Silk</w:t>
      </w:r>
    </w:p>
    <w:p>
      <w:r>
        <w:t>eine arbeit - Work (art)</w:t>
      </w:r>
    </w:p>
    <w:p>
      <w:r>
        <w:t>abfall - Garbage</w:t>
      </w:r>
    </w:p>
    <w:p>
      <w:r>
        <w:t>die briefmarke - Pill</w:t>
      </w:r>
    </w:p>
    <w:p>
      <w:r>
        <w:t>der fotokopierer - Photocopier</w:t>
      </w:r>
    </w:p>
    <w:p>
      <w:r>
        <w:t>das gefäss - Jar</w:t>
      </w:r>
    </w:p>
    <w:p>
      <w:r>
        <w:t>die mikrowelle - Microwave</w:t>
      </w:r>
    </w:p>
    <w:p>
      <w:r>
        <w:t>waschmaschine - Washing machine</w:t>
      </w:r>
    </w:p>
    <w:p>
      <w:r>
        <w:t>die fernbedienung - Remote control</w:t>
      </w:r>
    </w:p>
    <w:p>
      <w:r>
        <w:t>der schlüsselbund - Keychain</w:t>
      </w:r>
    </w:p>
    <w:p>
      <w:r>
        <w:t>gegenseitige karte - Health insurance card</w:t>
      </w:r>
    </w:p>
    <w:p>
      <w:r>
        <w:t>die pille - Pill</w:t>
      </w:r>
    </w:p>
    <w:p>
      <w:r>
        <w:t>tablette - Tablet</w:t>
      </w:r>
    </w:p>
    <w:p>
      <w:r>
        <w:t>ein schmerzmittel - Painkiller</w:t>
      </w:r>
    </w:p>
    <w:p>
      <w:r>
        <w:t>müll - Basket</w:t>
      </w:r>
    </w:p>
    <w:p>
      <w:r>
        <w:t>sonnencreme - Sunscream</w:t>
      </w:r>
    </w:p>
    <w:p>
      <w:r/>
    </w:p>
    <w:p>
      <w:r>
        <w:rPr>
          <w:b/>
        </w:rPr>
        <w:t>kleidung - Clothes</w:t>
      </w:r>
    </w:p>
    <w:p>
      <w:r>
        <w:t>das kleid - Dress</w:t>
      </w:r>
    </w:p>
    <w:p>
      <w:r>
        <w:t>das kostüm, schneider - Suit</w:t>
      </w:r>
    </w:p>
    <w:p>
      <w:r>
        <w:t>der rock - Skirt</w:t>
      </w:r>
    </w:p>
    <w:p>
      <w:r>
        <w:t>hose - Pants</w:t>
      </w:r>
    </w:p>
    <w:p>
      <w:r>
        <w:t>t-shirt - T-shirt</w:t>
      </w:r>
    </w:p>
    <w:p>
      <w:r>
        <w:t>hemdbluse - Shirt</w:t>
      </w:r>
    </w:p>
    <w:p>
      <w:r>
        <w:t>jacke - Jacket</w:t>
      </w:r>
    </w:p>
    <w:p>
      <w:r>
        <w:t>pullover - Sweater</w:t>
      </w:r>
    </w:p>
    <w:p>
      <w:r>
        <w:t>schuhe - Shoes</w:t>
      </w:r>
    </w:p>
    <w:p>
      <w:r>
        <w:t>hausschuhe - Slippers</w:t>
      </w:r>
    </w:p>
    <w:p>
      <w:r>
        <w:t>slip, calcif - Underpants</w:t>
      </w:r>
    </w:p>
    <w:p>
      <w:r>
        <w:t>unterwäsche - Underwear</w:t>
      </w:r>
    </w:p>
    <w:p>
      <w:r>
        <w:t>hut - Cap</w:t>
      </w:r>
    </w:p>
    <w:p>
      <w:r>
        <w:t>mantel - Coat</w:t>
      </w:r>
    </w:p>
    <w:p>
      <w:r>
        <w:t>gläser - Glasses</w:t>
      </w:r>
    </w:p>
    <w:p>
      <w:r>
        <w:t>stiefel - Boot</w:t>
      </w:r>
    </w:p>
    <w:p>
      <w:r>
        <w:t>jeans - Jeans</w:t>
      </w:r>
    </w:p>
    <w:p>
      <w:r>
        <w:t>die dose - Belt</w:t>
      </w:r>
    </w:p>
    <w:p>
      <w:r>
        <w:t>die tasche - Pocket</w:t>
      </w:r>
    </w:p>
    <w:p>
      <w:r>
        <w:t>der handschuh - Glove</w:t>
      </w:r>
    </w:p>
    <w:p>
      <w:r>
        <w:t>die socke - Sock</w:t>
      </w:r>
    </w:p>
    <w:p>
      <w:r>
        <w:t>die krawatte - Tie</w:t>
      </w:r>
    </w:p>
    <w:p>
      <w:r>
        <w:t>ein schal - Scarf</w:t>
      </w:r>
    </w:p>
    <w:p>
      <w:r>
        <w:t>die kappe - Hat</w:t>
      </w:r>
    </w:p>
    <w:p>
      <w:r>
        <w:t>ein regenmantel - Raincoat</w:t>
      </w:r>
    </w:p>
    <w:p>
      <w:r>
        <w:t>die sammlung - Collection</w:t>
      </w:r>
    </w:p>
    <w:p>
      <w:r>
        <w:t>ein zubehör - Accessiry</w:t>
      </w:r>
    </w:p>
    <w:p>
      <w:r>
        <w:t>der kanal - Sleeve</w:t>
      </w:r>
    </w:p>
    <w:p>
      <w:r>
        <w:t>die kleidung - Outfit</w:t>
      </w:r>
    </w:p>
    <w:p>
      <w:r>
        <w:t>die schuhe - Shoes</w:t>
      </w:r>
    </w:p>
    <w:p>
      <w:r>
        <w:t>die bluse - Blouse</w:t>
      </w:r>
    </w:p>
    <w:p>
      <w:r>
        <w:t>die größe - Size</w:t>
      </w:r>
    </w:p>
    <w:p>
      <w:r>
        <w:t>der stoff - Fabric</w:t>
      </w:r>
    </w:p>
    <w:p>
      <w:r>
        <w:t>der style - Style</w:t>
      </w:r>
    </w:p>
    <w:p>
      <w:r>
        <w:t>die dressingkabine - Fitting room</w:t>
      </w:r>
    </w:p>
    <w:p>
      <w:r>
        <w:t>das model - Model</w:t>
      </w:r>
    </w:p>
    <w:p>
      <w:r>
        <w:t>der brauch - Costume</w:t>
      </w:r>
    </w:p>
    <w:p>
      <w:r/>
    </w:p>
    <w:p>
      <w:r>
        <w:rPr>
          <w:b/>
        </w:rPr>
        <w:t>sport - Sport</w:t>
      </w:r>
    </w:p>
    <w:p>
      <w:r>
        <w:t>spielen bei - To play sth</w:t>
      </w:r>
    </w:p>
    <w:p>
      <w:r>
        <w:t>gut sein - To be good/bad at</w:t>
      </w:r>
    </w:p>
    <w:p>
      <w:r>
        <w:t>fußball - Football</w:t>
      </w:r>
    </w:p>
    <w:p>
      <w:r>
        <w:t>basketball ball) - Basketball</w:t>
      </w:r>
    </w:p>
    <w:p>
      <w:r>
        <w:t>tennis - Tennis</w:t>
      </w:r>
    </w:p>
    <w:p>
      <w:r>
        <w:t>golf - Golf</w:t>
      </w:r>
    </w:p>
    <w:p>
      <w:r>
        <w:t>übereinstimmen - Match</w:t>
      </w:r>
    </w:p>
    <w:p>
      <w:r/>
    </w:p>
    <w:p>
      <w:r>
        <w:rPr>
          <w:b/>
        </w:rPr>
        <w:t>adjektive - Adjectives</w:t>
      </w:r>
    </w:p>
    <w:p>
      <w:r>
        <w:t>gut (besser, besser) - Good (better)</w:t>
      </w:r>
    </w:p>
    <w:p>
      <w:r>
        <w:t>schlecht, schlecht (schlimmer) - Bad (worse)</w:t>
      </w:r>
    </w:p>
    <w:p>
      <w:r>
        <w:t>schöne hübsche - Beautiful</w:t>
      </w:r>
    </w:p>
    <w:p>
      <w:r>
        <w:t>glücklich, glücklich/-euse - Happy</w:t>
      </w:r>
    </w:p>
    <w:p>
      <w:r>
        <w:t>lustig lustig - Funny</w:t>
      </w:r>
    </w:p>
    <w:p>
      <w:r>
        <w:t>gut - Well</w:t>
      </w:r>
    </w:p>
    <w:p>
      <w:r>
        <w:t>art - Nice, kind</w:t>
      </w:r>
    </w:p>
    <w:p>
      <w:r>
        <w:t>intelligent - Intelligent</w:t>
      </w:r>
    </w:p>
    <w:p>
      <w:r>
        <w:t>clever - Clever</w:t>
      </w:r>
    </w:p>
    <w:p>
      <w:r>
        <w:t>schlau - Crafty</w:t>
      </w:r>
    </w:p>
    <w:p>
      <w:r>
        <w:t>offen - Open</w:t>
      </w:r>
    </w:p>
    <w:p>
      <w:r>
        <w:t>bauernhof - Closed</w:t>
      </w:r>
    </w:p>
    <w:p>
      <w:r>
        <w:t>nächste - Next</w:t>
      </w:r>
    </w:p>
    <w:p>
      <w:r>
        <w:t>liebling - Expensive</w:t>
      </w:r>
    </w:p>
    <w:p>
      <w:r>
        <w:t>billig - Cheap</w:t>
      </w:r>
    </w:p>
    <w:p>
      <w:r>
        <w:t>geizig - Cheap (person)</w:t>
      </w:r>
    </w:p>
    <w:p>
      <w:r>
        <w:t>jung - Young</w:t>
      </w:r>
    </w:p>
    <w:p>
      <w:r>
        <w:t>alt/-iille, ältere menschen - Old</w:t>
      </w:r>
    </w:p>
    <w:p>
      <w:r>
        <w:t>einfach - Easy</w:t>
      </w:r>
    </w:p>
    <w:p>
      <w:r>
        <w:t>schwierig - Difficult</w:t>
      </w:r>
    </w:p>
    <w:p>
      <w:r>
        <w:t>hübsch - Lovely, nice</w:t>
      </w:r>
    </w:p>
    <w:p>
      <w:r>
        <w:t>eigen - Clean</w:t>
      </w:r>
    </w:p>
    <w:p>
      <w:r>
        <w:t>eindrucksvoll - Great, proper</w:t>
      </w:r>
    </w:p>
    <w:p>
      <w:r>
        <w:t>verboten - Forbidden</w:t>
      </w:r>
    </w:p>
    <w:p>
      <w:r>
        <w:t>angemessen - Hungry</w:t>
      </w:r>
    </w:p>
    <w:p>
      <w:r>
        <w:t>asoiffé - Thirsty</w:t>
      </w:r>
    </w:p>
    <w:p>
      <w:r>
        <w:t>gebäude, gelangweilt werden - Bored</w:t>
      </w:r>
    </w:p>
    <w:p>
      <w:r>
        <w:t>kalt - Cold</w:t>
      </w:r>
    </w:p>
    <w:p>
      <w:r>
        <w:t>heiß - Hot</w:t>
      </w:r>
    </w:p>
    <w:p>
      <w:r>
        <w:t>reich - Rich</w:t>
      </w:r>
    </w:p>
    <w:p>
      <w:r>
        <w:t>verlust - Poor</w:t>
      </w:r>
    </w:p>
    <w:p>
      <w:r>
        <w:t>dünn - Thin</w:t>
      </w:r>
    </w:p>
    <w:p>
      <w:r>
        <w:t>salon - Long</w:t>
      </w:r>
    </w:p>
    <w:p>
      <w:r>
        <w:t>schön, liebt - Nice, pleasant</w:t>
      </w:r>
    </w:p>
    <w:p>
      <w:r>
        <w:t>kurz - Short</w:t>
      </w:r>
    </w:p>
    <w:p>
      <w:r>
        <w:t>stress - Stressed</w:t>
      </w:r>
    </w:p>
    <w:p>
      <w:r>
        <w:t>müde - Tired</w:t>
      </w:r>
    </w:p>
    <w:p>
      <w:r>
        <w:t>krank - Sick, ill</w:t>
      </w:r>
    </w:p>
    <w:p>
      <w:r>
        <w:t>traurig - Sad</w:t>
      </w:r>
    </w:p>
    <w:p>
      <w:r>
        <w:t>neu/-i - New</w:t>
      </w:r>
    </w:p>
    <w:p>
      <w:r>
        <w:t>berühmt - Famous</w:t>
      </w:r>
    </w:p>
    <w:p>
      <w:r>
        <w:t>vergessen - Forgotten</w:t>
      </w:r>
    </w:p>
    <w:p>
      <w:r>
        <w:t>allein - Alone</w:t>
      </w:r>
    </w:p>
    <w:p>
      <w:r>
        <w:t>sogar - Same</w:t>
      </w:r>
    </w:p>
    <w:p>
      <w:r>
        <w:t>anders - Different</w:t>
      </w:r>
    </w:p>
    <w:p>
      <w:r>
        <w:t>beschäftigt - Occupied</w:t>
      </w:r>
    </w:p>
    <w:p>
      <w:r>
        <w:t>favorit - Favourite</w:t>
      </w:r>
    </w:p>
    <w:p>
      <w:r>
        <w:t>entschuldigung - Sorry</w:t>
      </w:r>
    </w:p>
    <w:p>
      <w:r>
        <w:t>(sich irren - Wrong</w:t>
      </w:r>
    </w:p>
    <w:p>
      <w:r>
        <w:t>grund - Right</w:t>
      </w:r>
    </w:p>
    <w:p>
      <w:r>
        <w:t>sicher - Sure</w:t>
      </w:r>
    </w:p>
    <w:p>
      <w:r>
        <w:t>fett - Big, fat</w:t>
      </w:r>
    </w:p>
    <w:p>
      <w:r>
        <w:t>schnell - Quick</w:t>
      </w:r>
    </w:p>
    <w:p>
      <w:r>
        <w:t>schnell - Fast</w:t>
      </w:r>
    </w:p>
    <w:p>
      <w:r>
        <w:t>andere - Other</w:t>
      </w:r>
    </w:p>
    <w:p>
      <w:r>
        <w:t>besorgt - Worried</w:t>
      </w:r>
    </w:p>
    <w:p>
      <w:r>
        <w:t>zuletzt - Last</w:t>
      </w:r>
    </w:p>
    <w:p>
      <w:r>
        <w:t>ruhig - Calm</w:t>
      </w:r>
    </w:p>
    <w:p>
      <w:r>
        <w:t>klar - Clear</w:t>
      </w:r>
    </w:p>
    <w:p>
      <w:r>
        <w:t>dunkel, dunkel - Dark</w:t>
      </w:r>
    </w:p>
    <w:p>
      <w:r>
        <w:t>stark - Strong</w:t>
      </w:r>
    </w:p>
    <w:p>
      <w:r>
        <w:t>riesig - Enormous</w:t>
      </w:r>
    </w:p>
    <w:p>
      <w:r>
        <w:t>böse - Vicious</w:t>
      </w:r>
    </w:p>
    <w:p>
      <w:r>
        <w:t>tier - Silly, stupid</w:t>
      </w:r>
    </w:p>
    <w:p>
      <w:r>
        <w:t>hart - Hard, tough</w:t>
      </w:r>
    </w:p>
    <w:p>
      <w:r>
        <w:t>hässlich hässlich - Ugly, disgusting</w:t>
      </w:r>
    </w:p>
    <w:p>
      <w:r>
        <w:t>trocken/-thèche - Dry</w:t>
      </w:r>
    </w:p>
    <w:p>
      <w:r>
        <w:t>schmutzig - Dirty</w:t>
      </w:r>
    </w:p>
    <w:p>
      <w:r>
        <w:t>licht/-ère - Light</w:t>
      </w:r>
    </w:p>
    <w:p>
      <w:r>
        <w:t>schwer - Heavy</w:t>
      </w:r>
    </w:p>
    <w:p>
      <w:r>
        <w:t>weich/-wucken - Mild, gentle</w:t>
      </w:r>
    </w:p>
    <w:p>
      <w:r>
        <w:t>wahr - True</w:t>
      </w:r>
    </w:p>
    <w:p>
      <w:r>
        <w:t>frei - Available, free</w:t>
      </w:r>
    </w:p>
    <w:p>
      <w:r>
        <w:t>dick - Thick</w:t>
      </w:r>
    </w:p>
    <w:p>
      <w:r>
        <w:t>elektrisch - Electric</w:t>
      </w:r>
    </w:p>
    <w:p>
      <w:r>
        <w:t>real - Real</w:t>
      </w:r>
    </w:p>
    <w:p>
      <w:r>
        <w:t>das gleiche - Alike, the same</w:t>
      </w:r>
    </w:p>
    <w:p>
      <w:r>
        <w:t>wohnung - Flat</w:t>
      </w:r>
    </w:p>
    <w:p>
      <w:r>
        <w:t>logik - Logical</w:t>
      </w:r>
    </w:p>
    <w:p>
      <w:r>
        <w:t>seltsam - Strange</w:t>
      </w:r>
    </w:p>
    <w:p>
      <w:r>
        <w:t>tief - Deep</w:t>
      </w:r>
    </w:p>
    <w:p>
      <w:r>
        <w:t>fest - Steady</w:t>
      </w:r>
    </w:p>
    <w:p>
      <w:r>
        <w:t>normal - Ordinary</w:t>
      </w:r>
    </w:p>
    <w:p>
      <w:r>
        <w:t>nutzlos - Useless</w:t>
      </w:r>
    </w:p>
    <w:p>
      <w:r>
        <w:t>privat - Private</w:t>
      </w:r>
    </w:p>
    <w:p>
      <w:r>
        <w:t>praktisch - Practical</w:t>
      </w:r>
    </w:p>
    <w:p>
      <w:r>
        <w:t>vollständig - Complete</w:t>
      </w:r>
    </w:p>
    <w:p>
      <w:r>
        <w:t>lebendig - Alive</w:t>
      </w:r>
    </w:p>
    <w:p>
      <w:r>
        <w:t>beliebt - Popular</w:t>
      </w:r>
    </w:p>
    <w:p>
      <w:r>
        <w:t>solide - Solid</w:t>
      </w:r>
    </w:p>
    <w:p>
      <w:r>
        <w:t>ende - Thin</w:t>
      </w:r>
    </w:p>
    <w:p>
      <w:r>
        <w:t>verantwortlich - Responsible</w:t>
      </w:r>
    </w:p>
    <w:p>
      <w:r>
        <w:t>brutal - Wild</w:t>
      </w:r>
    </w:p>
    <w:p>
      <w:r>
        <w:t>wirksam - Efficient</w:t>
      </w:r>
    </w:p>
    <w:p>
      <w:r>
        <w:t>geheimnis - Secret</w:t>
      </w:r>
    </w:p>
    <w:p>
      <w:r>
        <w:t>kraftvoll - Powerful</w:t>
      </w:r>
    </w:p>
    <w:p>
      <w:r>
        <w:t>falsch - False, wrong</w:t>
      </w:r>
    </w:p>
    <w:p>
      <w:r>
        <w:t>ideal - Ideal</w:t>
      </w:r>
    </w:p>
    <w:p>
      <w:r>
        <w:t>wertvoll - Precious</w:t>
      </w:r>
    </w:p>
    <w:p>
      <w:r>
        <w:t>komfortabel - Comfortable</w:t>
      </w:r>
    </w:p>
    <w:p>
      <w:r>
        <w:t>rothaarige - Redheaded</w:t>
      </w:r>
    </w:p>
    <w:p>
      <w:r>
        <w:t>mehrere - Several</w:t>
      </w:r>
    </w:p>
    <w:p>
      <w:r>
        <w:t>offensichtlich - Obvious</w:t>
      </w:r>
    </w:p>
    <w:p>
      <w:r>
        <w:t>ruhig - Quiet</w:t>
      </w:r>
    </w:p>
    <w:p>
      <w:r>
        <w:t>angenehm - Pleasant</w:t>
      </w:r>
    </w:p>
    <w:p>
      <w:r>
        <w:t>schüchtern - Shy</w:t>
      </w:r>
    </w:p>
    <w:p>
      <w:r>
        <w:t>verrückt/-alle - Crazy</w:t>
      </w:r>
    </w:p>
    <w:p>
      <w:r>
        <w:t>lecker/-ireuse - Delicious</w:t>
      </w:r>
    </w:p>
    <w:p>
      <w:r>
        <w:t>süß/-nene - Cute</w:t>
      </w:r>
    </w:p>
    <w:p>
      <w:r>
        <w:t>täglich - Daily (journal)</w:t>
      </w:r>
    </w:p>
    <w:p>
      <w:r>
        <w:t>wöchentlich - Weekly (journal)</w:t>
      </w:r>
    </w:p>
    <w:p>
      <w:r>
        <w:t>besonders - Special</w:t>
      </w:r>
    </w:p>
    <w:p>
      <w:r>
        <w:t>laut - Noisy</w:t>
      </w:r>
    </w:p>
    <w:p>
      <w:r>
        <w:t>überfüllt - Crowded</w:t>
      </w:r>
    </w:p>
    <w:p>
      <w:r>
        <w:t>abbauen - Broken</w:t>
      </w:r>
    </w:p>
    <w:p>
      <w:r>
        <w:t>lächerlich - Ridiculous</w:t>
      </w:r>
    </w:p>
    <w:p>
      <w:r>
        <w:t>fremder - Foreign</w:t>
      </w:r>
    </w:p>
    <w:p>
      <w:r>
        <w:t>besichtigung - Tourist</w:t>
      </w:r>
    </w:p>
    <w:p>
      <w:r>
        <w:t>verletzt - Injured</w:t>
      </w:r>
    </w:p>
    <w:p>
      <w:r>
        <w:t>bestimmt - Certain</w:t>
      </w:r>
    </w:p>
    <w:p>
      <w:r>
        <w:t>befriedigt - Satisfied</w:t>
      </w:r>
    </w:p>
    <w:p>
      <w:r>
        <w:t>wütend, wütend - Angry</w:t>
      </w:r>
    </w:p>
    <w:p>
      <w:r>
        <w:t>vorauszahlung - Advanced</w:t>
      </w:r>
    </w:p>
    <w:p>
      <w:r>
        <w:t>kahl - Bald</w:t>
      </w:r>
    </w:p>
    <w:p>
      <w:r>
        <w:t>aktuell - Current</w:t>
      </w:r>
    </w:p>
    <w:p>
      <w:r>
        <w:t>wesentlich - Major</w:t>
      </w:r>
    </w:p>
    <w:p>
      <w:r>
        <w:t>alt/-ee - Former</w:t>
      </w:r>
    </w:p>
    <w:p>
      <w:r>
        <w:t>franc - Frank, honest</w:t>
      </w:r>
    </w:p>
    <w:p>
      <w:r>
        <w:t>vorsichtig - Careful</w:t>
      </w:r>
    </w:p>
    <w:p>
      <w:r>
        <w:t>weise - Well-behaved</w:t>
      </w:r>
    </w:p>
    <w:p>
      <w:r>
        <w:t>verschmutzt - Polluted</w:t>
      </w:r>
    </w:p>
    <w:p>
      <w:r>
        <w:t>blind - Blind</w:t>
      </w:r>
    </w:p>
    <w:p>
      <w:r>
        <w:t>taub - Deaf</w:t>
      </w:r>
    </w:p>
    <w:p>
      <w:r>
        <w:t>ordentlich - Tidy</w:t>
      </w:r>
    </w:p>
    <w:p>
      <w:r>
        <w:t>schick - Stylish</w:t>
      </w:r>
    </w:p>
    <w:p>
      <w:r>
        <w:t>pein - Anxious</w:t>
      </w:r>
    </w:p>
    <w:p>
      <w:r>
        <w:t>nass - Wet</w:t>
      </w:r>
    </w:p>
    <w:p>
      <w:r>
        <w:t>offensichtlich - Certain</w:t>
      </w:r>
    </w:p>
    <w:p>
      <w:r>
        <w:t>gerührt - Moved, touched</w:t>
      </w:r>
    </w:p>
    <w:p>
      <w:r>
        <w:t>friedlich - Gentle</w:t>
      </w:r>
    </w:p>
    <w:p>
      <w:r>
        <w:t>kosten - Fresh</w:t>
      </w:r>
    </w:p>
    <w:p>
      <w:r>
        <w:t>zucker - Sweet</w:t>
      </w:r>
    </w:p>
    <w:p>
      <w:r>
        <w:t>saftig - Juicy</w:t>
      </w:r>
    </w:p>
    <w:p>
      <w:r>
        <w:t>schmerzlich - Painful</w:t>
      </w:r>
    </w:p>
    <w:p>
      <w:r>
        <w:t>sprudel - Effervescent</w:t>
      </w:r>
    </w:p>
    <w:p>
      <w:r>
        <w:t>kompliziert - Complicated</w:t>
      </w:r>
    </w:p>
    <w:p>
      <w:r>
        <w:t>genau - Precise</w:t>
      </w:r>
    </w:p>
    <w:p>
      <w:r>
        <w:t>neugierig - Curious</w:t>
      </w:r>
    </w:p>
    <w:p>
      <w:r>
        <w:t>ungeduldig - Impatient</w:t>
      </w:r>
    </w:p>
    <w:p>
      <w:r>
        <w:t>hauptsächlich - Main</w:t>
      </w:r>
    </w:p>
    <w:p>
      <w:r>
        <w:t>matching - Matched</w:t>
      </w:r>
    </w:p>
    <w:p>
      <w:r>
        <w:t>überteuert - Overpriced</w:t>
      </w:r>
    </w:p>
    <w:p>
      <w:r>
        <w:t>licht - Light</w:t>
      </w:r>
    </w:p>
    <w:p>
      <w:r>
        <w:t>breit - Large</w:t>
      </w:r>
    </w:p>
    <w:p>
      <w:r>
        <w:t>appetitlich - Appetizing</w:t>
      </w:r>
    </w:p>
    <w:p>
      <w:r>
        <w:t>frisch - Fresh</w:t>
      </w:r>
    </w:p>
    <w:p>
      <w:r>
        <w:t>empfindlich - Delicate</w:t>
      </w:r>
    </w:p>
    <w:p>
      <w:r>
        <w:t>liebhaber - In love</w:t>
      </w:r>
    </w:p>
    <w:p>
      <w:r>
        <w:t>eule - Satisfied?</w:t>
      </w:r>
    </w:p>
    <w:p>
      <w:r>
        <w:t>eifersüchtig - Jealous</w:t>
      </w:r>
    </w:p>
    <w:p>
      <w:r>
        <w:t>luxuriös/-euese - Luxurious</w:t>
      </w:r>
    </w:p>
    <w:p>
      <w:r>
        <w:t>begrüßung - Welcoming</w:t>
      </w:r>
    </w:p>
    <w:p>
      <w:r>
        <w:t>ungewöhnlich - Strange</w:t>
      </w:r>
    </w:p>
    <w:p>
      <w:r>
        <w:t>besichtigung - Touristic</w:t>
      </w:r>
    </w:p>
    <w:p>
      <w:r>
        <w:t>erschöpft - Exhausted</w:t>
      </w:r>
    </w:p>
    <w:p>
      <w:r>
        <w:t>verlängert - Lied down</w:t>
      </w:r>
    </w:p>
    <w:p>
      <w:r/>
    </w:p>
    <w:p>
      <w:r>
        <w:rPr>
          <w:b/>
        </w:rPr>
        <w:t>adverbien - Adverbs</w:t>
      </w:r>
    </w:p>
    <w:p>
      <w:r>
        <w:t>oft - Often</w:t>
      </w:r>
    </w:p>
    <w:p>
      <w:r>
        <w:t>selten - Rarely</w:t>
      </w:r>
    </w:p>
    <w:p>
      <w:r>
        <w:t>manchmal - Sometimes</w:t>
      </w:r>
    </w:p>
    <w:p>
      <w:r>
        <w:t>stets - Always</w:t>
      </w:r>
    </w:p>
    <w:p>
      <w:r>
        <w:t>ne (+verb) niemals - Never</w:t>
      </w:r>
    </w:p>
    <w:p>
      <w:r>
        <w:t>bereit - Ready</w:t>
      </w:r>
    </w:p>
    <w:p>
      <w:r>
        <w:t xml:space="preserve">morgen - </w:t>
      </w:r>
    </w:p>
    <w:p>
      <w:r>
        <w:t>gestern - Yesterday</w:t>
      </w:r>
    </w:p>
    <w:p>
      <w:r>
        <w:t>vor - Before</w:t>
      </w:r>
    </w:p>
    <w:p>
      <w:r>
        <w:t>nach - After</w:t>
      </w:r>
    </w:p>
    <w:p>
      <w:r>
        <w:t>schließen - Near</w:t>
      </w:r>
    </w:p>
    <w:p>
      <w:r>
        <w:t>weit - Far</w:t>
      </w:r>
    </w:p>
    <w:p>
      <w:r>
        <w:t>hier - Here</w:t>
      </w:r>
    </w:p>
    <w:p>
      <w:r>
        <w:t>dort - There</w:t>
      </w:r>
    </w:p>
    <w:p>
      <w:r>
        <w:t>da drüben - Over there</w:t>
      </w:r>
    </w:p>
    <w:p>
      <w:r>
        <w:t>ein wenig - A little</w:t>
      </w:r>
    </w:p>
    <w:p>
      <w:r>
        <w:t>zu viel - Too much</w:t>
      </w:r>
    </w:p>
    <w:p>
      <w:r>
        <w:t>pflegen - Now</w:t>
      </w:r>
    </w:p>
    <w:p>
      <w:r>
        <w:t>alle - Every</w:t>
      </w:r>
    </w:p>
    <w:p>
      <w:r>
        <w:t>langsam - Slowly</w:t>
      </w:r>
    </w:p>
    <w:p>
      <w:r>
        <w:t>zusammen - Together</w:t>
      </w:r>
    </w:p>
    <w:p>
      <w:r>
        <w:t>früh - Early</w:t>
      </w:r>
    </w:p>
    <w:p>
      <w:r>
        <w:t>spät - Late</w:t>
      </w:r>
    </w:p>
    <w:p>
      <w:r>
        <w:t>normalerweise - Normally, usually</w:t>
      </w:r>
    </w:p>
    <w:p>
      <w:r>
        <w:t>schnell - Quickly</w:t>
      </w:r>
    </w:p>
    <w:p>
      <w:r>
        <w:t>im algemeinen - In general</w:t>
      </w:r>
    </w:p>
    <w:p>
      <w:r>
        <w:t>genug - Enough</w:t>
      </w:r>
    </w:p>
    <w:p>
      <w:r>
        <w:t>runter - Downstairs</w:t>
      </w:r>
    </w:p>
    <w:p>
      <w:r>
        <w:t>aus - Outside</w:t>
      </w:r>
    </w:p>
    <w:p>
      <w:r>
        <w:t>genau - Exactly</w:t>
      </w:r>
    </w:p>
    <w:p>
      <w:r>
        <w:t>erstens - Firstly</w:t>
      </w:r>
    </w:p>
    <w:p>
      <w:r>
        <w:t>eine lange zeit - For a long time</w:t>
      </w:r>
    </w:p>
    <w:p>
      <w:r>
        <w:t>endlich schließlich - Finally</w:t>
      </w:r>
    </w:p>
    <w:p>
      <w:r>
        <w:t>buchstäblich - Literally</w:t>
      </w:r>
    </w:p>
    <w:p>
      <w:r>
        <w:t>vollständig - Completely</w:t>
      </w:r>
    </w:p>
    <w:p>
      <w:r>
        <w:t>normalerweise - Usually/normally</w:t>
      </w:r>
    </w:p>
    <w:p>
      <w:r>
        <w:t>sicherlich - Surely</w:t>
      </w:r>
    </w:p>
    <w:p>
      <w:r>
        <w:t>genug - Enough</w:t>
      </w:r>
    </w:p>
    <w:p>
      <w:r>
        <w:t>kurz - In short</w:t>
      </w:r>
    </w:p>
    <w:p>
      <w:r>
        <w:t>bedauerlicherweise - Unfortunately</w:t>
      </w:r>
    </w:p>
    <w:p>
      <w:r>
        <w:t>wahrscheinlich - Probably</w:t>
      </w:r>
    </w:p>
    <w:p>
      <w:r>
        <w:t>vor allem - Notably, especially</w:t>
      </w:r>
    </w:p>
    <w:p>
      <w:r>
        <w:t>insbesondere - Particularly</w:t>
      </w:r>
    </w:p>
    <w:p>
      <w:r>
        <w:t>über alles - Mainly</w:t>
      </w:r>
    </w:p>
    <w:p>
      <w:r>
        <w:t>blindlings - Blindly</w:t>
      </w:r>
    </w:p>
    <w:p>
      <w:r>
        <w:t>ratsam - Advised</w:t>
      </w:r>
    </w:p>
    <w:p>
      <w:r>
        <w:t>sofort - Immediately</w:t>
      </w:r>
    </w:p>
    <w:p>
      <w:r>
        <w:t>ruhig - Calmly</w:t>
      </w:r>
    </w:p>
    <w:p>
      <w:r/>
    </w:p>
    <w:p>
      <w:r>
        <w:rPr>
          <w:b/>
        </w:rPr>
        <w:t>konjunktionen - Conjuctions</w:t>
      </w:r>
    </w:p>
    <w:p>
      <w:r>
        <w:t>weil weil - Because</w:t>
      </w:r>
    </w:p>
    <w:p>
      <w:r>
        <w:t>wegen - Because of</w:t>
      </w:r>
    </w:p>
    <w:p>
      <w:r>
        <w:t>so dass deshalb also - So</w:t>
      </w:r>
    </w:p>
    <w:p>
      <w:r>
        <w:t>obwohl (+name) - Although</w:t>
      </w:r>
    </w:p>
    <w:p>
      <w:r>
        <w:t>oder - Or</w:t>
      </w:r>
    </w:p>
    <w:p>
      <w:r>
        <w:t>aber - But</w:t>
      </w:r>
    </w:p>
    <w:p>
      <w:r>
        <w:t>und dann - Then</w:t>
      </w:r>
    </w:p>
    <w:p>
      <w:r>
        <w:t>und - And</w:t>
      </w:r>
    </w:p>
    <w:p>
      <w:r>
        <w:t>wenn - If</w:t>
      </w:r>
    </w:p>
    <w:p>
      <w:r>
        <w:t>das - That</w:t>
      </w:r>
    </w:p>
    <w:p>
      <w:r>
        <w:t>ansonsten - Otherwise</w:t>
      </w:r>
    </w:p>
    <w:p>
      <w:r>
        <w:t>wann - When</w:t>
      </w:r>
    </w:p>
    <w:p>
      <w:r>
        <w:t>von welchem - Of which</w:t>
      </w:r>
    </w:p>
    <w:p>
      <w:r>
        <w:t>wann - While</w:t>
      </w:r>
    </w:p>
    <w:p>
      <w:r>
        <w:t>trotz - Despite</w:t>
      </w:r>
    </w:p>
    <w:p>
      <w:r>
        <w:t>außer - Except</w:t>
      </w:r>
    </w:p>
    <w:p>
      <w:r>
        <w:t>also - As then so</w:t>
      </w:r>
    </w:p>
    <w:p>
      <w:r>
        <w:t>andererseits - However</w:t>
      </w:r>
    </w:p>
    <w:p>
      <w:r>
        <w:t>jedoch - Yet</w:t>
      </w:r>
    </w:p>
    <w:p>
      <w:r>
        <w:t>seit - Since</w:t>
      </w:r>
    </w:p>
    <w:p>
      <w:r/>
    </w:p>
    <w:p>
      <w:r>
        <w:rPr>
          <w:b/>
        </w:rPr>
        <w:t>präpositionen - Prepositions</w:t>
      </w:r>
    </w:p>
    <w:p>
      <w:r>
        <w:t>an - On</w:t>
      </w:r>
    </w:p>
    <w:p>
      <w:r>
        <w:t>in - In</w:t>
      </w:r>
    </w:p>
    <w:p>
      <w:r>
        <w:t>zu (au, aux) - To (the)</w:t>
      </w:r>
    </w:p>
    <w:p>
      <w:r>
        <w:t>in richtung - Towards</w:t>
      </w:r>
    </w:p>
    <w:p>
      <w:r>
        <w:t>von - From, of</w:t>
      </w:r>
    </w:p>
    <w:p>
      <w:r>
        <w:t>mit - With</w:t>
      </w:r>
    </w:p>
    <w:p>
      <w:r>
        <w:t>ohne - Without</w:t>
      </w:r>
    </w:p>
    <w:p>
      <w:r>
        <w:t>gegenteil - Opposite</w:t>
      </w:r>
    </w:p>
    <w:p>
      <w:r>
        <w:t>zwischen - Between</w:t>
      </w:r>
    </w:p>
    <w:p>
      <w:r>
        <w:t>unter - Among</w:t>
      </w:r>
    </w:p>
    <w:p>
      <w:r>
        <w:t>unten - Under</w:t>
      </w:r>
    </w:p>
    <w:p>
      <w:r>
        <w:t>über - Over</w:t>
      </w:r>
    </w:p>
    <w:p>
      <w:r>
        <w:t>hinter - Behind</w:t>
      </w:r>
    </w:p>
    <w:p>
      <w:r>
        <w:t>für - For</w:t>
      </w:r>
    </w:p>
    <w:p>
      <w:r>
        <w:t>vorne - In front of</w:t>
      </w:r>
    </w:p>
    <w:p>
      <w:r>
        <w:t>rechts - To the right</w:t>
      </w:r>
    </w:p>
    <w:p>
      <w:r>
        <w:t>schließen - Close</w:t>
      </w:r>
    </w:p>
    <w:p>
      <w:r>
        <w:t>nach links - To the left</w:t>
      </w:r>
    </w:p>
    <w:p>
      <w:r>
        <w:t>weit - Far</w:t>
      </w:r>
    </w:p>
    <w:p>
      <w:r>
        <w:t>bewertung - Next to</w:t>
      </w:r>
    </w:p>
    <w:p>
      <w:r>
        <w:t>geradeaus - Straight</w:t>
      </w:r>
    </w:p>
    <w:p>
      <w:r>
        <w:t>über - Above</w:t>
      </w:r>
    </w:p>
    <w:p>
      <w:r>
        <w:t>bis - Until</w:t>
      </w:r>
    </w:p>
    <w:p>
      <w:r>
        <w:t>hoch - Up</w:t>
      </w:r>
    </w:p>
    <w:p>
      <w:r>
        <w:t>außer - Except</w:t>
      </w:r>
    </w:p>
    <w:p>
      <w:r>
        <w:t>während - During</w:t>
      </w:r>
    </w:p>
    <w:p>
      <w:r>
        <w:t>vorne - Across from the</w:t>
      </w:r>
    </w:p>
    <w:p>
      <w:r>
        <w:t>sobald - As soon as</w:t>
      </w:r>
    </w:p>
    <w:p>
      <w:r>
        <w:t>vorne - Facing</w:t>
      </w:r>
    </w:p>
    <w:p>
      <w:r>
        <w:t>auf die andere seite von - To the other side of</w:t>
      </w:r>
    </w:p>
    <w:p>
      <w:r/>
    </w:p>
    <w:p>
      <w:r>
        <w:rPr>
          <w:b/>
        </w:rPr>
        <w:t>menschen - People</w:t>
      </w:r>
    </w:p>
    <w:p>
      <w:r>
        <w:t>nachbar - Neighbor</w:t>
      </w:r>
    </w:p>
    <w:p>
      <w:r>
        <w:t>polizist - Police officer</w:t>
      </w:r>
    </w:p>
    <w:p>
      <w:r>
        <w:t>arzt - Doctor</w:t>
      </w:r>
    </w:p>
    <w:p>
      <w:r>
        <w:t>allgemeinmediziner - GP</w:t>
      </w:r>
    </w:p>
    <w:p>
      <w:r>
        <w:t>feuerwehrmann - Fireman</w:t>
      </w:r>
    </w:p>
    <w:p>
      <w:r>
        <w:t>rezeptionist - Receptionist</w:t>
      </w:r>
    </w:p>
    <w:p>
      <w:r>
        <w:t>der lehrer, lehrer - Teacher</w:t>
      </w:r>
    </w:p>
    <w:p>
      <w:r>
        <w:t>lehrer - Professor</w:t>
      </w:r>
    </w:p>
    <w:p>
      <w:r>
        <w:t>journalist - Journalist</w:t>
      </w:r>
    </w:p>
    <w:p>
      <w:r>
        <w:t>rechtsanwalt - Lawyer</w:t>
      </w:r>
    </w:p>
    <w:p>
      <w:r>
        <w:t>chef, boss - Boss, manager</w:t>
      </w:r>
    </w:p>
    <w:p>
      <w:r>
        <w:t>freund - Friend</w:t>
      </w:r>
    </w:p>
    <w:p>
      <w:r>
        <w:t>der vater - Dad</w:t>
      </w:r>
    </w:p>
    <w:p>
      <w:r>
        <w:t>die mutter - Mum</w:t>
      </w:r>
    </w:p>
    <w:p>
      <w:r>
        <w:t>ein erwachsener - Adult</w:t>
      </w:r>
    </w:p>
    <w:p>
      <w:r>
        <w:t>der freund /-pine - Mate</w:t>
      </w:r>
    </w:p>
    <w:p>
      <w:r>
        <w:t>ein schauspieler/ - Actor</w:t>
      </w:r>
    </w:p>
    <w:p>
      <w:r>
        <w:t>die gruppe - Group, band</w:t>
      </w:r>
    </w:p>
    <w:p>
      <w:r>
        <w:t>menschen - People</w:t>
      </w:r>
    </w:p>
    <w:p>
      <w:r>
        <w:t>friseur/-use - Hairdresser</w:t>
      </w:r>
    </w:p>
    <w:p>
      <w:r>
        <w:t>kind - Kid</w:t>
      </w:r>
    </w:p>
    <w:p>
      <w:r>
        <w:t>das ehepaar - Couple</w:t>
      </w:r>
    </w:p>
    <w:p>
      <w:r>
        <w:t>neffe - Nephew</w:t>
      </w:r>
    </w:p>
    <w:p>
      <w:r>
        <w:t>nichte - Niece</w:t>
      </w:r>
    </w:p>
    <w:p>
      <w:r>
        <w:t>die tante - Aunt</w:t>
      </w:r>
    </w:p>
    <w:p>
      <w:r>
        <w:t>der sohn -in -law - Son-in-law</w:t>
      </w:r>
    </w:p>
    <w:p>
      <w:r>
        <w:t>der könig/die königin - King, queen</w:t>
      </w:r>
    </w:p>
    <w:p>
      <w:r>
        <w:t>ein bauer - Farmer</w:t>
      </w:r>
    </w:p>
    <w:p>
      <w:r>
        <w:t>ein autor - Author</w:t>
      </w:r>
    </w:p>
    <w:p>
      <w:r>
        <w:t>der richter - Judge</w:t>
      </w:r>
    </w:p>
    <w:p>
      <w:r>
        <w:t>der prinz/-ungen - Prince</w:t>
      </w:r>
    </w:p>
    <w:p>
      <w:r>
        <w:t>der soldat - Soldier</w:t>
      </w:r>
    </w:p>
    <w:p>
      <w:r>
        <w:t>ein handwerker - Craftsman</w:t>
      </w:r>
    </w:p>
    <w:p>
      <w:r>
        <w:t>der händler - Storekeeper/merchant</w:t>
      </w:r>
    </w:p>
    <w:p>
      <w:r>
        <w:t>ein ingenieur - Engineer</w:t>
      </w:r>
    </w:p>
    <w:p>
      <w:r>
        <w:t>ein teenager, ein teenager - Teen</w:t>
      </w:r>
    </w:p>
    <w:p>
      <w:r>
        <w:t>der passagier - Passenger</w:t>
      </w:r>
    </w:p>
    <w:p>
      <w:r>
        <w:t>der mitbewohner - Roommate</w:t>
      </w:r>
    </w:p>
    <w:p>
      <w:r>
        <w:t>die öffentlichkeit - Audience</w:t>
      </w:r>
    </w:p>
    <w:p>
      <w:r>
        <w:t>dieb - Robber</w:t>
      </w:r>
    </w:p>
    <w:p>
      <w:r>
        <w:t>eine krankenschwester - Nurse</w:t>
      </w:r>
    </w:p>
    <w:p>
      <w:r>
        <w:t>der geschäftsführer - Manager</w:t>
      </w:r>
    </w:p>
    <w:p>
      <w:r>
        <w:t>der soldat - Soldier</w:t>
      </w:r>
    </w:p>
    <w:p>
      <w:r>
        <w:t>ein schriftsteller - Writer</w:t>
      </w:r>
    </w:p>
    <w:p>
      <w:r>
        <w:t>ein bauer - Farmer</w:t>
      </w:r>
    </w:p>
    <w:p>
      <w:r>
        <w:t>der chirurg - Surgeon</w:t>
      </w:r>
    </w:p>
    <w:p>
      <w:r>
        <w:t>die musikgruppe - Band</w:t>
      </w:r>
    </w:p>
    <w:p>
      <w:r>
        <w:t>der sucher - Researcher</w:t>
      </w:r>
    </w:p>
    <w:p>
      <w:r>
        <w:t>der ehepartner - Spouse</w:t>
      </w:r>
    </w:p>
    <w:p>
      <w:r/>
    </w:p>
    <w:p>
      <w:r>
        <w:rPr>
          <w:b/>
        </w:rPr>
        <w:t>zeit - Time</w:t>
      </w:r>
    </w:p>
    <w:p>
      <w:r>
        <w:t>ein jahr pro jahr - Year</w:t>
      </w:r>
    </w:p>
    <w:p>
      <w:r>
        <w:t>monat - Month</w:t>
      </w:r>
    </w:p>
    <w:p>
      <w:r>
        <w:t>die woche - Week</w:t>
      </w:r>
    </w:p>
    <w:p>
      <w:r>
        <w:t>der jeur/der tag - Day</w:t>
      </w:r>
    </w:p>
    <w:p>
      <w:r>
        <w:t>stunde - Hour</w:t>
      </w:r>
    </w:p>
    <w:p>
      <w:r>
        <w:t>minute - Minute</w:t>
      </w:r>
    </w:p>
    <w:p>
      <w:r>
        <w:t>zweite - Second</w:t>
      </w:r>
    </w:p>
    <w:p>
      <w:r>
        <w:t>montag - Monday</w:t>
      </w:r>
    </w:p>
    <w:p>
      <w:r>
        <w:t>dienstag - Tuesday</w:t>
      </w:r>
    </w:p>
    <w:p>
      <w:r>
        <w:t>mittwoch - Wednesday</w:t>
      </w:r>
    </w:p>
    <w:p>
      <w:r>
        <w:t>donnerstag - Thursday</w:t>
      </w:r>
    </w:p>
    <w:p>
      <w:r>
        <w:t>freitag - Friday</w:t>
      </w:r>
    </w:p>
    <w:p>
      <w:r>
        <w:t>samstag - Saturday</w:t>
      </w:r>
    </w:p>
    <w:p>
      <w:r>
        <w:t>sonntag - Sunday</w:t>
      </w:r>
    </w:p>
    <w:p>
      <w:r>
        <w:t>morgen - Morning</w:t>
      </w:r>
    </w:p>
    <w:p>
      <w:r>
        <w:t>mittag - Noon</w:t>
      </w:r>
    </w:p>
    <w:p>
      <w:r>
        <w:t>nachmittag - Afternoon</w:t>
      </w:r>
    </w:p>
    <w:p>
      <w:r>
        <w:t>abend - Evening</w:t>
      </w:r>
    </w:p>
    <w:p>
      <w:r>
        <w:t>nacht - Night</w:t>
      </w:r>
    </w:p>
    <w:p>
      <w:r>
        <w:t>mitternacht - Midnight</w:t>
      </w:r>
    </w:p>
    <w:p>
      <w:r>
        <w:t>am vormittag - A.M.</w:t>
      </w:r>
    </w:p>
    <w:p>
      <w:r>
        <w:t xml:space="preserve">morgen - </w:t>
      </w:r>
    </w:p>
    <w:p>
      <w:r>
        <w:t>gestern - Yesterday</w:t>
      </w:r>
    </w:p>
    <w:p>
      <w:r>
        <w:t>januar - January</w:t>
      </w:r>
    </w:p>
    <w:p>
      <w:r>
        <w:t>februar - February</w:t>
      </w:r>
    </w:p>
    <w:p>
      <w:r>
        <w:t>marsch - March</w:t>
      </w:r>
    </w:p>
    <w:p>
      <w:r>
        <w:t>april - April</w:t>
      </w:r>
    </w:p>
    <w:p>
      <w:r>
        <w:t>mai - May</w:t>
      </w:r>
    </w:p>
    <w:p>
      <w:r>
        <w:t>juni - June</w:t>
      </w:r>
    </w:p>
    <w:p>
      <w:r>
        <w:t>juli - July</w:t>
      </w:r>
    </w:p>
    <w:p>
      <w:r>
        <w:t>august - August</w:t>
      </w:r>
    </w:p>
    <w:p>
      <w:r>
        <w:t>september - September</w:t>
      </w:r>
    </w:p>
    <w:p>
      <w:r>
        <w:t>oktober - October</w:t>
      </w:r>
    </w:p>
    <w:p>
      <w:r>
        <w:t>november - November</w:t>
      </w:r>
    </w:p>
    <w:p>
      <w:r>
        <w:t>dezember - December</w:t>
      </w:r>
    </w:p>
    <w:p>
      <w:r>
        <w:t>frühling - Spring</w:t>
      </w:r>
    </w:p>
    <w:p>
      <w:r>
        <w:t>sommer - Summer</w:t>
      </w:r>
    </w:p>
    <w:p>
      <w:r>
        <w:t>herbst - Autumn</w:t>
      </w:r>
    </w:p>
    <w:p>
      <w:r>
        <w:t>winter - Winter</w:t>
      </w:r>
    </w:p>
    <w:p>
      <w:r>
        <w:t>datum - Date</w:t>
      </w:r>
    </w:p>
    <w:p>
      <w:r>
        <w:t>jahreszeit - Season</w:t>
      </w:r>
    </w:p>
    <w:p>
      <w:r>
        <w:t>jahrhundert - Century</w:t>
      </w:r>
    </w:p>
    <w:p>
      <w:r>
        <w:t>ein halbe stunde - Half an hour</w:t>
      </w:r>
    </w:p>
    <w:p>
      <w:r/>
    </w:p>
    <w:p>
      <w:r>
        <w:rPr>
          <w:b/>
        </w:rPr>
        <w:t>landschaft - Landscape</w:t>
      </w:r>
    </w:p>
    <w:p>
      <w:r>
        <w:t>zeit - Weather</w:t>
      </w:r>
    </w:p>
    <w:p>
      <w:r>
        <w:t>sonne - Sun</w:t>
      </w:r>
    </w:p>
    <w:p>
      <w:r>
        <w:t>himmel - Sky</w:t>
      </w:r>
    </w:p>
    <w:p>
      <w:r>
        <w:t>ein baum - Tree</w:t>
      </w:r>
    </w:p>
    <w:p>
      <w:r>
        <w:t>blatt - Leaf</w:t>
      </w:r>
    </w:p>
    <w:p>
      <w:r>
        <w:t>blume - Flower</w:t>
      </w:r>
    </w:p>
    <w:p>
      <w:r>
        <w:t>wald - Forest</w:t>
      </w:r>
    </w:p>
    <w:p>
      <w:r>
        <w:t>fluss fluss - River</w:t>
      </w:r>
    </w:p>
    <w:p>
      <w:r>
        <w:t>meer, breit - Sea</w:t>
      </w:r>
    </w:p>
    <w:p>
      <w:r>
        <w:t>see - Lake</w:t>
      </w:r>
    </w:p>
    <w:p>
      <w:r>
        <w:t>berg - Mountain</w:t>
      </w:r>
    </w:p>
    <w:p>
      <w:r>
        <w:t>land - Country</w:t>
      </w:r>
    </w:p>
    <w:p>
      <w:r>
        <w:t>stadt - City</w:t>
      </w:r>
    </w:p>
    <w:p>
      <w:r>
        <w:t>dorf - Village</w:t>
      </w:r>
    </w:p>
    <w:p>
      <w:r>
        <w:t>straße - Road</w:t>
      </w:r>
    </w:p>
    <w:p>
      <w:r>
        <w:t>straße - Street</w:t>
      </w:r>
    </w:p>
    <w:p>
      <w:r>
        <w:t>wolke - Cloud</w:t>
      </w:r>
    </w:p>
    <w:p>
      <w:r>
        <w:t>regen - Rain</w:t>
      </w:r>
    </w:p>
    <w:p>
      <w:r>
        <w:t>schnee - Snow</w:t>
      </w:r>
    </w:p>
    <w:p>
      <w:r>
        <w:t>hagel - Hail</w:t>
      </w:r>
    </w:p>
    <w:p>
      <w:r>
        <w:t>der wind - Wind</w:t>
      </w:r>
    </w:p>
    <w:p>
      <w:r>
        <w:t>der rasen - Grass</w:t>
      </w:r>
    </w:p>
    <w:p>
      <w:r>
        <w:t>süd - South</w:t>
      </w:r>
    </w:p>
    <w:p>
      <w:r>
        <w:t>norden - North</w:t>
      </w:r>
    </w:p>
    <w:p>
      <w:r>
        <w:t>west - West</w:t>
      </w:r>
    </w:p>
    <w:p>
      <w:r>
        <w:t>ost - East</w:t>
      </w:r>
    </w:p>
    <w:p>
      <w:r>
        <w:t>gefroren - Freezing</w:t>
      </w:r>
    </w:p>
    <w:p>
      <w:r>
        <w:t>nebel - Fog</w:t>
      </w:r>
    </w:p>
    <w:p>
      <w:r>
        <w:t>eine insel - Island</w:t>
      </w:r>
    </w:p>
    <w:p>
      <w:r>
        <w:t>die seite - Coast</w:t>
      </w:r>
    </w:p>
    <w:p>
      <w:r>
        <w:t>das tal - Valley</w:t>
      </w:r>
    </w:p>
    <w:p>
      <w:r>
        <w:t>die küste - Shore/bank</w:t>
      </w:r>
    </w:p>
    <w:p>
      <w:r>
        <w:t>die klippe - Cliff</w:t>
      </w:r>
    </w:p>
    <w:p>
      <w:r>
        <w:t>die welle - Wave</w:t>
      </w:r>
    </w:p>
    <w:p>
      <w:r>
        <w:t>der strom - Stream</w:t>
      </w:r>
    </w:p>
    <w:p>
      <w:r>
        <w:t>ein regenguss - Downpour</w:t>
      </w:r>
    </w:p>
    <w:p>
      <w:r>
        <w:t>der wetterbericht - Forecast</w:t>
      </w:r>
    </w:p>
    <w:p>
      <w:r>
        <w:t>der regenmantel - Waterproof Jacket</w:t>
      </w:r>
    </w:p>
    <w:p>
      <w:r>
        <w:t>sommer - Summery</w:t>
      </w:r>
    </w:p>
    <w:p>
      <w:r/>
    </w:p>
    <w:p>
      <w:r>
        <w:rPr>
          <w:b/>
        </w:rPr>
        <w:t>konzepte - Concepts</w:t>
      </w:r>
    </w:p>
    <w:p>
      <w:r>
        <w:t>feiertage (plural) - Vacation</w:t>
      </w:r>
    </w:p>
    <w:p>
      <w:r>
        <w:t>staatsangehörigkeit - Nationality</w:t>
      </w:r>
    </w:p>
    <w:p>
      <w:r>
        <w:t>flug - Flight</w:t>
      </w:r>
    </w:p>
    <w:p>
      <w:r>
        <w:t>frieden - Peace</w:t>
      </w:r>
    </w:p>
    <w:p>
      <w:r>
        <w:t>lektion - Lesson</w:t>
      </w:r>
    </w:p>
    <w:p>
      <w:r>
        <w:t>gericht - Course, class</w:t>
      </w:r>
    </w:p>
    <w:p>
      <w:r>
        <w:t>das material - Subject</w:t>
      </w:r>
    </w:p>
    <w:p>
      <w:r>
        <w:t>projekt - Project</w:t>
      </w:r>
    </w:p>
    <w:p>
      <w:r>
        <w:t>zeitpläne - Schedule</w:t>
      </w:r>
    </w:p>
    <w:p>
      <w:r>
        <w:t>idee - Idea</w:t>
      </w:r>
    </w:p>
    <w:p>
      <w:r>
        <w:t>hunger - Hunger</w:t>
      </w:r>
    </w:p>
    <w:p>
      <w:r>
        <w:t>durstig - Thirst</w:t>
      </w:r>
    </w:p>
    <w:p>
      <w:r>
        <w:t>dusche - Shower</w:t>
      </w:r>
    </w:p>
    <w:p>
      <w:r>
        <w:t>bad - Bath</w:t>
      </w:r>
    </w:p>
    <w:p>
      <w:r>
        <w:t>schlafen - Sleep</w:t>
      </w:r>
    </w:p>
    <w:p>
      <w:r>
        <w:t>kampagne - Countryside</w:t>
      </w:r>
    </w:p>
    <w:p>
      <w:r>
        <w:t>party - Party</w:t>
      </w:r>
    </w:p>
    <w:p>
      <w:r>
        <w:t>picknick - Picnic</w:t>
      </w:r>
    </w:p>
    <w:p>
      <w:r>
        <w:t>lärm - Noise</w:t>
      </w:r>
    </w:p>
    <w:p>
      <w:r>
        <w:t>wort - Word</w:t>
      </w:r>
    </w:p>
    <w:p>
      <w:r>
        <w:t>seite - Page</w:t>
      </w:r>
    </w:p>
    <w:p>
      <w:r>
        <w:t>sprache - Language</w:t>
      </w:r>
    </w:p>
    <w:p>
      <w:r>
        <w:t>hausaufgaben - Homework</w:t>
      </w:r>
    </w:p>
    <w:p>
      <w:r>
        <w:t>satz - Sentence</w:t>
      </w:r>
    </w:p>
    <w:p>
      <w:r>
        <w:t>welt - World</w:t>
      </w:r>
    </w:p>
    <w:p>
      <w:r>
        <w:t>antwort - Answer</w:t>
      </w:r>
    </w:p>
    <w:p>
      <w:r>
        <w:t>geschäft - Company</w:t>
      </w:r>
    </w:p>
    <w:p>
      <w:r>
        <w:t>das teil - Part</w:t>
      </w:r>
    </w:p>
    <w:p>
      <w:r>
        <w:t>die dauer - Duration</w:t>
      </w:r>
    </w:p>
    <w:p>
      <w:r>
        <w:t>die periode - Period</w:t>
      </w:r>
    </w:p>
    <w:p>
      <w:r>
        <w:t>anfang - Beginning</w:t>
      </w:r>
    </w:p>
    <w:p>
      <w:r>
        <w:t>die jugend - Youth</w:t>
      </w:r>
    </w:p>
    <w:p>
      <w:r>
        <w:t>die geburt - Birth</w:t>
      </w:r>
    </w:p>
    <w:p>
      <w:r>
        <w:t>die wiedervereinigung/das treffen - Meeting</w:t>
      </w:r>
    </w:p>
    <w:p>
      <w:r>
        <w:t>der termin - Appointment</w:t>
      </w:r>
    </w:p>
    <w:p>
      <w:r>
        <w:t>die hochzeit - Marriage</w:t>
      </w:r>
    </w:p>
    <w:p>
      <w:r>
        <w:t>ein job, der job - Job</w:t>
      </w:r>
    </w:p>
    <w:p>
      <w:r>
        <w:t>die karriere - Career</w:t>
      </w:r>
    </w:p>
    <w:p>
      <w:r>
        <w:t>die arbeit - Profession</w:t>
      </w:r>
    </w:p>
    <w:p>
      <w:r>
        <w:t>rezept - Recipe</w:t>
      </w:r>
    </w:p>
    <w:p>
      <w:r>
        <w:t>ein feind - Enemy</w:t>
      </w:r>
    </w:p>
    <w:p>
      <w:r>
        <w:t>die menge - Crowd</w:t>
      </w:r>
    </w:p>
    <w:p>
      <w:r>
        <w:t>bevölkerung - Population</w:t>
      </w:r>
    </w:p>
    <w:p>
      <w:r>
        <w:t>der cartoon - Cartoon</w:t>
      </w:r>
    </w:p>
    <w:p>
      <w:r>
        <w:t>wortschatz - Vocabulary</w:t>
      </w:r>
    </w:p>
    <w:p>
      <w:r>
        <w:t>bezirk - City district</w:t>
      </w:r>
    </w:p>
    <w:p>
      <w:r>
        <w:t>die scheibe - Slice</w:t>
      </w:r>
    </w:p>
    <w:p>
      <w:r>
        <w:t>ein internet - Internet</w:t>
      </w:r>
    </w:p>
    <w:p>
      <w:r>
        <w:t>sex - Sex</w:t>
      </w:r>
    </w:p>
    <w:p>
      <w:r>
        <w:t>ein strom - Electricity</w:t>
      </w:r>
    </w:p>
    <w:p>
      <w:r>
        <w:t>eine ära - Era</w:t>
      </w:r>
    </w:p>
    <w:p>
      <w:r>
        <w:t>die mode - Fashion</w:t>
      </w:r>
    </w:p>
    <w:p>
      <w:r>
        <w:t>ein gewürz - Spice</w:t>
      </w:r>
    </w:p>
    <w:p>
      <w:r>
        <w:t>die lizenz - Licence, permit</w:t>
      </w:r>
    </w:p>
    <w:p>
      <w:r>
        <w:t>der weg - Way</w:t>
      </w:r>
    </w:p>
    <w:p>
      <w:r>
        <w:t>das spiel - Play</w:t>
      </w:r>
    </w:p>
    <w:p>
      <w:r>
        <w:t>die angst - Fear</w:t>
      </w:r>
    </w:p>
    <w:p>
      <w:r>
        <w:t>eine hoffnung - Hope</w:t>
      </w:r>
    </w:p>
    <w:p>
      <w:r>
        <w:t>pflege - Care</w:t>
      </w:r>
    </w:p>
    <w:p>
      <w:r>
        <w:t>das postamt - Position</w:t>
      </w:r>
    </w:p>
    <w:p>
      <w:r>
        <w:t>das trinkgeld - Tip</w:t>
      </w:r>
    </w:p>
    <w:p>
      <w:r>
        <w:t>fahrradrennen - Bike race</w:t>
      </w:r>
    </w:p>
    <w:p>
      <w:r>
        <w:t>ein interesse - Interest</w:t>
      </w:r>
    </w:p>
    <w:p>
      <w:r>
        <w:t>der schrei - Cry</w:t>
      </w:r>
    </w:p>
    <w:p>
      <w:r>
        <w:t>ein treffen - Interview</w:t>
      </w:r>
    </w:p>
    <w:p>
      <w:r>
        <w:t>intelligenz - piece of information</w:t>
      </w:r>
    </w:p>
    <w:p>
      <w:r>
        <w:t>eine erhöhung - Raise</w:t>
      </w:r>
    </w:p>
    <w:p>
      <w:r>
        <w:t>zugang - Access</w:t>
      </w:r>
    </w:p>
    <w:p>
      <w:r>
        <w:t>ein element - Element</w:t>
      </w:r>
    </w:p>
    <w:p>
      <w:r>
        <w:t>rauch - Smoke</w:t>
      </w:r>
    </w:p>
    <w:p>
      <w:r>
        <w:t>verschmutzung - Pollution</w:t>
      </w:r>
    </w:p>
    <w:p>
      <w:r>
        <w:t>hausarbeiten - Housework</w:t>
      </w:r>
    </w:p>
    <w:p>
      <w:r>
        <w:t>eine schande - Shame</w:t>
      </w:r>
    </w:p>
    <w:p>
      <w:r>
        <w:t>rhythmus - Pace/rhythm</w:t>
      </w:r>
    </w:p>
    <w:p>
      <w:r>
        <w:t>fieber - Fever</w:t>
      </w:r>
    </w:p>
    <w:p>
      <w:r>
        <w:t>eine erkältung - Cold</w:t>
      </w:r>
    </w:p>
    <w:p>
      <w:r>
        <w:t>erfolg, erfolg - Success</w:t>
      </w:r>
    </w:p>
    <w:p>
      <w:r>
        <w:t>das feuerwerk - Fireworks</w:t>
      </w:r>
    </w:p>
    <w:p>
      <w:r>
        <w:t>geburt - Childbirth</w:t>
      </w:r>
    </w:p>
    <w:p>
      <w:r>
        <w:t>das material - Material</w:t>
      </w:r>
    </w:p>
    <w:p>
      <w:r>
        <w:t>schmecken - Taste</w:t>
      </w:r>
    </w:p>
    <w:p>
      <w:r>
        <w:t>das verlassen - Leave (work)</w:t>
      </w:r>
    </w:p>
    <w:p>
      <w:r>
        <w:t>ausbildung - Training (work)</w:t>
      </w:r>
    </w:p>
    <w:p>
      <w:r>
        <w:t>der befehl - Order</w:t>
      </w:r>
    </w:p>
    <w:p>
      <w:r>
        <w:t>der bericht - Report</w:t>
      </w:r>
    </w:p>
    <w:p>
      <w:r>
        <w:t>die email - Email</w:t>
      </w:r>
    </w:p>
    <w:p>
      <w:r>
        <w:t>intelligenz - Information</w:t>
      </w:r>
    </w:p>
    <w:p>
      <w:r>
        <w:t>das medizinische zertifikat - Medical certificate</w:t>
      </w:r>
    </w:p>
    <w:p>
      <w:r>
        <w:t>ein staat - State</w:t>
      </w:r>
    </w:p>
    <w:p>
      <w:r>
        <w:t>eine verschreibung - Prescription</w:t>
      </w:r>
    </w:p>
    <w:p>
      <w:r>
        <w:t>kümmert sich - Care</w:t>
      </w:r>
    </w:p>
    <w:p>
      <w:r>
        <w:t>die tafel - Advice</w:t>
      </w:r>
    </w:p>
    <w:p>
      <w:r>
        <w:t>eine straftat - Offense</w:t>
      </w:r>
    </w:p>
    <w:p>
      <w:r>
        <w:t>der preis - Price</w:t>
      </w:r>
    </w:p>
    <w:p>
      <w:r>
        <w:t>die vorbereitung - Preparation</w:t>
      </w:r>
    </w:p>
    <w:p>
      <w:r>
        <w:t>schicht - Layer</w:t>
      </w:r>
    </w:p>
    <w:p>
      <w:r>
        <w:t>der boden - Background</w:t>
      </w:r>
    </w:p>
    <w:p>
      <w:r>
        <w:t>ein schritt - Step</w:t>
      </w:r>
    </w:p>
    <w:p>
      <w:r>
        <w:t>ein schatten - Shadow</w:t>
      </w:r>
    </w:p>
    <w:p>
      <w:r>
        <w:t>die formel - Plan (service)</w:t>
      </w:r>
    </w:p>
    <w:p>
      <w:r>
        <w:t>der aufenthalt - Stay</w:t>
      </w:r>
    </w:p>
    <w:p>
      <w:r>
        <w:t>wandern - Hike</w:t>
      </w:r>
    </w:p>
    <w:p>
      <w:r>
        <w:t>der weg - Journey</w:t>
      </w:r>
    </w:p>
    <w:p>
      <w:r>
        <w:t>der weg - Manner</w:t>
      </w:r>
    </w:p>
    <w:p>
      <w:r>
        <w:t>die vielfalt - Variety</w:t>
      </w:r>
    </w:p>
    <w:p>
      <w:r>
        <w:t>eine ankunft - Arrival</w:t>
      </w:r>
    </w:p>
    <w:p>
      <w:r>
        <w:t>ein abonnement - Subscribtion</w:t>
      </w:r>
    </w:p>
    <w:p>
      <w:r>
        <w:t>ein nachteil - Inconvenience</w:t>
      </w:r>
    </w:p>
    <w:p>
      <w:r>
        <w:t>finanzen - Finances</w:t>
      </w:r>
    </w:p>
    <w:p>
      <w:r>
        <w:t>ein willkommen - Homepage</w:t>
      </w:r>
    </w:p>
    <w:p>
      <w:r>
        <w:t>der kreis - Circle</w:t>
      </w:r>
    </w:p>
    <w:p>
      <w:r/>
    </w:p>
    <w:p>
      <w:r>
        <w:rPr>
          <w:b/>
        </w:rPr>
        <w:t>verhör - Interrogative words</w:t>
      </w:r>
    </w:p>
    <w:p>
      <w:r>
        <w:t>who - Who</w:t>
      </w:r>
    </w:p>
    <w:p>
      <w:r>
        <w:t>was was was - What</w:t>
      </w:r>
    </w:p>
    <w:p>
      <w:r>
        <w:t>oder - Where</w:t>
      </w:r>
    </w:p>
    <w:p>
      <w:r>
        <w:t>wann - When</w:t>
      </w:r>
    </w:p>
    <w:p>
      <w:r>
        <w:t>warum - Why</w:t>
      </w:r>
    </w:p>
    <w:p>
      <w:r>
        <w:t>wie - How</w:t>
      </w:r>
    </w:p>
    <w:p>
      <w:r>
        <w:t>was - Which</w:t>
      </w:r>
    </w:p>
    <w:p>
      <w:r>
        <w:t>wie viel - How much, many</w:t>
      </w:r>
    </w:p>
    <w:p>
      <w:r>
        <w:t>und wenn - What if</w:t>
      </w:r>
    </w:p>
    <w:p>
      <w:r/>
    </w:p>
    <w:p>
      <w:r>
        <w:rPr>
          <w:b/>
        </w:rPr>
        <w:t>körperteile - Body parts</w:t>
      </w:r>
    </w:p>
    <w:p>
      <w:r>
        <w:t>der kopf - Head</w:t>
      </w:r>
    </w:p>
    <w:p>
      <w:r>
        <w:t>der hals - Neck</w:t>
      </w:r>
    </w:p>
    <w:p>
      <w:r>
        <w:t>der arm - Arm</w:t>
      </w:r>
    </w:p>
    <w:p>
      <w:r>
        <w:t>der ellbogen - Elbow</w:t>
      </w:r>
    </w:p>
    <w:p>
      <w:r>
        <w:t>die hand - Hand</w:t>
      </w:r>
    </w:p>
    <w:p>
      <w:r>
        <w:t>finger - Finger</w:t>
      </w:r>
    </w:p>
    <w:p>
      <w:r>
        <w:t>eine schulter - Shoulder</w:t>
      </w:r>
    </w:p>
    <w:p>
      <w:r>
        <w:t>brust - Chest</w:t>
      </w:r>
    </w:p>
    <w:p>
      <w:r>
        <w:t>der bauch - Belly</w:t>
      </w:r>
    </w:p>
    <w:p>
      <w:r>
        <w:t>nabel - Navel</w:t>
      </w:r>
    </w:p>
    <w:p>
      <w:r>
        <w:t>der penis - Penis</w:t>
      </w:r>
    </w:p>
    <w:p>
      <w:r>
        <w:t>die vagina - Vagina</w:t>
      </w:r>
    </w:p>
    <w:p>
      <w:r>
        <w:t>das gesäß - Buttock</w:t>
      </w:r>
    </w:p>
    <w:p>
      <w:r>
        <w:t>eine leistengegend - Groin</w:t>
      </w:r>
    </w:p>
    <w:p>
      <w:r>
        <w:t>bein - Leg</w:t>
      </w:r>
    </w:p>
    <w:p>
      <w:r>
        <w:t>knie - Knee</w:t>
      </w:r>
    </w:p>
    <w:p>
      <w:r>
        <w:t>der knöchel - Ankle</w:t>
      </w:r>
    </w:p>
    <w:p>
      <w:r>
        <w:t>fuß - Foot</w:t>
      </w:r>
    </w:p>
    <w:p>
      <w:r>
        <w:t>der zeh - Toe</w:t>
      </w:r>
    </w:p>
    <w:p>
      <w:r>
        <w:t>die ferse - Heel</w:t>
      </w:r>
    </w:p>
    <w:p>
      <w:r>
        <w:t>haare (ein haar) - Hair (one hair)</w:t>
      </w:r>
    </w:p>
    <w:p>
      <w:r>
        <w:t>ein auge - Eye</w:t>
      </w:r>
    </w:p>
    <w:p>
      <w:r>
        <w:t>die nase - Nose</w:t>
      </w:r>
    </w:p>
    <w:p>
      <w:r>
        <w:t>der mund - Mouth</w:t>
      </w:r>
    </w:p>
    <w:p>
      <w:r>
        <w:t>ein ohr - Ear</w:t>
      </w:r>
    </w:p>
    <w:p>
      <w:r>
        <w:t>der zahn - Tooth</w:t>
      </w:r>
    </w:p>
    <w:p>
      <w:r>
        <w:t>das gesicht - Face</w:t>
      </w:r>
    </w:p>
    <w:p>
      <w:r>
        <w:t>der rücken - Back</w:t>
      </w:r>
    </w:p>
    <w:p>
      <w:r>
        <w:t>bart - Beard</w:t>
      </w:r>
    </w:p>
    <w:p>
      <w:r>
        <w:t>die stimme - Voice</w:t>
      </w:r>
    </w:p>
    <w:p>
      <w:r>
        <w:t>das blut - Blood</w:t>
      </w:r>
    </w:p>
    <w:p>
      <w:r>
        <w:t>die kehle - Throat</w:t>
      </w:r>
    </w:p>
    <w:p>
      <w:r>
        <w:t>stirn - Forehead</w:t>
      </w:r>
    </w:p>
    <w:p>
      <w:r>
        <w:t>sprache - Tongue</w:t>
      </w:r>
    </w:p>
    <w:p>
      <w:r>
        <w:t>das kinn - Chin</w:t>
      </w:r>
    </w:p>
    <w:p>
      <w:r/>
    </w:p>
    <w:p>
      <w:r>
        <w:rPr>
          <w:b/>
        </w:rPr>
        <w:t>partikel - Particles</w:t>
      </w:r>
    </w:p>
    <w:p>
      <w:r>
        <w:t>das - Than, that, what</w:t>
      </w:r>
    </w:p>
    <w:p>
      <w:r>
        <w:t>mehr - More</w:t>
      </w:r>
    </w:p>
    <w:p>
      <w:r>
        <w:t>mehr und mehr - More and more</w:t>
      </w:r>
    </w:p>
    <w:p>
      <w:r>
        <w:t>weniger - Less</w:t>
      </w:r>
    </w:p>
    <w:p>
      <w:r>
        <w:t>auch dass - As... as</w:t>
      </w:r>
    </w:p>
    <w:p>
      <w:r>
        <w:t>wirklich - Really</w:t>
      </w:r>
    </w:p>
    <w:p>
      <w:r>
        <w:t>etwa - About, around</w:t>
      </w:r>
    </w:p>
    <w:p>
      <w:r>
        <w:t>auch - Also, too, as well</w:t>
      </w:r>
    </w:p>
    <w:p>
      <w:r>
        <w:t>sogar - Same</w:t>
      </w:r>
    </w:p>
    <w:p>
      <w:r>
        <w:t>wieder - Again</w:t>
      </w:r>
    </w:p>
    <w:p>
      <w:r>
        <w:t>lächeln - Only</w:t>
      </w:r>
    </w:p>
    <w:p>
      <w:r>
        <w:t>noch - Yet</w:t>
      </w:r>
    </w:p>
    <w:p>
      <w:r>
        <w:t>als solche - Like</w:t>
      </w:r>
    </w:p>
    <w:p>
      <w:r>
        <w:t>bereits - Already</w:t>
      </w:r>
    </w:p>
    <w:p>
      <w:r>
        <w:t>fast - Almost</w:t>
      </w:r>
    </w:p>
    <w:p>
      <w:r>
        <w:t>gegen - Against</w:t>
      </w:r>
    </w:p>
    <w:p>
      <w:r/>
    </w:p>
    <w:p>
      <w:r>
        <w:rPr>
          <w:b/>
        </w:rPr>
        <w:t>transport - Transport</w:t>
      </w:r>
    </w:p>
    <w:p>
      <w:r>
        <w:t>fahrzeug - Vehicle</w:t>
      </w:r>
    </w:p>
    <w:p>
      <w:r>
        <w:t>auto - Car</w:t>
      </w:r>
    </w:p>
    <w:p>
      <w:r>
        <w:t>fahrrad - Bike</w:t>
      </w:r>
    </w:p>
    <w:p>
      <w:r>
        <w:t>motorrad) - Motorcycle</w:t>
      </w:r>
    </w:p>
    <w:p>
      <w:r>
        <w:t>bus - Bus</w:t>
      </w:r>
    </w:p>
    <w:p>
      <w:r>
        <w:t>taxi - Taxi</w:t>
      </w:r>
    </w:p>
    <w:p>
      <w:r>
        <w:t>zug - Train</w:t>
      </w:r>
    </w:p>
    <w:p>
      <w:r>
        <w:t>bahnhof - Station</w:t>
      </w:r>
    </w:p>
    <w:p>
      <w:r>
        <w:t>bushaltestelle - Bus stop</w:t>
      </w:r>
    </w:p>
    <w:p>
      <w:r>
        <w:t>flughafen - Airport</w:t>
      </w:r>
    </w:p>
    <w:p>
      <w:r>
        <w:t>flugzeug - Plane</w:t>
      </w:r>
    </w:p>
    <w:p>
      <w:r>
        <w:t>schiff - Ship</w:t>
      </w:r>
    </w:p>
    <w:p>
      <w:r>
        <w:t>boot - Boat</w:t>
      </w:r>
    </w:p>
    <w:p>
      <w:r>
        <w:t>metro - Subway</w:t>
      </w:r>
    </w:p>
    <w:p>
      <w:r>
        <w:t>rad - Wheel</w:t>
      </w:r>
    </w:p>
    <w:p>
      <w:r>
        <w:t>der reifen - Tire</w:t>
      </w:r>
    </w:p>
    <w:p>
      <w:r>
        <w:t>ein stau - Traffic jam</w:t>
      </w:r>
    </w:p>
    <w:p>
      <w:r>
        <w:t>eine autobahn - Highway</w:t>
      </w:r>
    </w:p>
    <w:p>
      <w:r>
        <w:t>die verbotene bedeutung - forbidden way</w:t>
      </w:r>
    </w:p>
    <w:p>
      <w:r>
        <w:t>zirkulieren - to circulate</w:t>
      </w:r>
    </w:p>
    <w:p>
      <w:r>
        <w:t>der autobahncode - Highway code</w:t>
      </w:r>
    </w:p>
    <w:p>
      <w:r>
        <w:t>der eine -weg - One way</w:t>
      </w:r>
    </w:p>
    <w:p>
      <w:r>
        <w:t>die brücke - Bridge</w:t>
      </w:r>
    </w:p>
    <w:p>
      <w:r>
        <w:t>die parkkarte - Parking card</w:t>
      </w:r>
    </w:p>
    <w:p>
      <w:r>
        <w:t>die sackgasse - Dead end</w:t>
      </w:r>
    </w:p>
    <w:p>
      <w:r>
        <w:t>das signalfeld - Traffic sign</w:t>
      </w:r>
    </w:p>
    <w:p>
      <w:r>
        <w:t>eine allee - Avenue</w:t>
      </w:r>
    </w:p>
    <w:p>
      <w:r>
        <w:t>ein stop - (Bus, tram, subway) stop</w:t>
      </w:r>
    </w:p>
    <w:p>
      <w:r>
        <w:t>ein distrikt - Arrondissement</w:t>
      </w:r>
    </w:p>
    <w:p>
      <w:r>
        <w:t>die richtigkeit - Means of transport</w:t>
      </w:r>
    </w:p>
    <w:p>
      <w:r>
        <w:t>ein hinweis - Direction</w:t>
      </w:r>
    </w:p>
    <w:p>
      <w:r>
        <w:t>feuer - Traffic light</w:t>
      </w:r>
    </w:p>
    <w:p>
      <w:r/>
    </w:p>
    <w:p>
      <w:r>
        <w:rPr>
          <w:b/>
        </w:rPr>
        <w:t>ausdrücke - Phrases</w:t>
      </w:r>
    </w:p>
    <w:p>
      <w:r>
        <w:t>tour nach links/rechts - Turn left/right</w:t>
      </w:r>
    </w:p>
    <w:p>
      <w:r>
        <w:t>sein (+infinitiv) - To be doing</w:t>
      </w:r>
    </w:p>
    <w:p>
      <w:r>
        <w:t>am meisten - The most</w:t>
      </w:r>
    </w:p>
    <w:p>
      <w:r>
        <w:t>alle - Whole</w:t>
      </w:r>
    </w:p>
    <w:p>
      <w:r>
        <w:t>will wissen - Want to get to know</w:t>
      </w:r>
    </w:p>
    <w:p>
      <w:r>
        <w:t>auf keinen fall - Not at all</w:t>
      </w:r>
    </w:p>
    <w:p>
      <w:r>
        <w:t>in der ganzen welt - All over the world</w:t>
      </w:r>
    </w:p>
    <w:p>
      <w:r>
        <w:t>mehr als - More than</w:t>
      </w:r>
    </w:p>
    <w:p>
      <w:r>
        <w:t>natürlich - Of course</w:t>
      </w:r>
    </w:p>
    <w:p>
      <w:r>
        <w:t>in ordnung - Ok, all right</w:t>
      </w:r>
    </w:p>
    <w:p>
      <w:r>
        <w:t>schmerzen haben (am genau) - my (knee) hurts</w:t>
      </w:r>
    </w:p>
    <w:p>
      <w:r>
        <w:t>kopfschmerzen haben - to have a headache</w:t>
      </w:r>
    </w:p>
    <w:p>
      <w:r>
        <w:t>ich bin nur (+infinitiv) - I have just (+past)</w:t>
      </w:r>
    </w:p>
    <w:p>
      <w:r>
        <w:t>er bleibt qc - There are sth left</w:t>
      </w:r>
    </w:p>
    <w:p>
      <w:r>
        <w:t>sie müssen besuchen - One must visit</w:t>
      </w:r>
    </w:p>
    <w:p>
      <w:r>
        <w:t>fest die farm - To knock on the door</w:t>
      </w:r>
    </w:p>
    <w:p>
      <w:r>
        <w:t>heimweh haben - to feel homesick</w:t>
      </w:r>
    </w:p>
    <w:p>
      <w:r>
        <w:t>zu beginn von qc - At the beginning of sth</w:t>
      </w:r>
    </w:p>
    <w:p>
      <w:r>
        <w:t>kann ich qc machen - May I do sth</w:t>
      </w:r>
    </w:p>
    <w:p>
      <w:r>
        <w:t>bei zwölf und zehn - At ten past twelve</w:t>
      </w:r>
    </w:p>
    <w:p>
      <w:r>
        <w:t>nach zwanzig stunden weniger die - At quarter to twenty</w:t>
      </w:r>
    </w:p>
    <w:p>
      <w:r>
        <w:t>machen sie eine röntgenaufnahme - To take an x-ray</w:t>
      </w:r>
    </w:p>
    <w:p>
      <w:r>
        <w:t>sprich darüber - To talk/speak about</w:t>
      </w:r>
    </w:p>
    <w:p>
      <w:r>
        <w:t>qc gehört mir - Sth is mine</w:t>
      </w:r>
    </w:p>
    <w:p>
      <w:r>
        <w:t>selbst - Yourself</w:t>
      </w:r>
    </w:p>
    <w:p>
      <w:r>
        <w:t>schnellstens - as soon as possible</w:t>
      </w:r>
    </w:p>
    <w:p>
      <w:r>
        <w:t>in rente sein - to be retired</w:t>
      </w:r>
    </w:p>
    <w:p>
      <w:r>
        <w:t>sie geht um das haus herum - She walks around the house</w:t>
      </w:r>
    </w:p>
    <w:p>
      <w:r>
        <w:t>schritt für schritt - Little by little</w:t>
      </w:r>
    </w:p>
    <w:p>
      <w:r>
        <w:t>wie das sprichwort sagt - Like they say</w:t>
      </w:r>
    </w:p>
    <w:p>
      <w:r>
        <w:t>laut lq - According to sb</w:t>
      </w:r>
    </w:p>
    <w:p>
      <w:r>
        <w:t xml:space="preserve">seit heute - </w:t>
      </w:r>
    </w:p>
    <w:p>
      <w:r>
        <w:t>sofort - Right away</w:t>
      </w:r>
    </w:p>
    <w:p>
      <w:r>
        <w:t>am ende - At the end</w:t>
      </w:r>
    </w:p>
    <w:p>
      <w:r>
        <w:t>vor langer zeit - A long time ago</w:t>
      </w:r>
    </w:p>
    <w:p>
      <w:r>
        <w:t>wie süß du bist! - Que tu est mignon!</w:t>
      </w:r>
    </w:p>
    <w:p>
      <w:r>
        <w:t>du bist radelt - You used to bike</w:t>
      </w:r>
    </w:p>
    <w:p>
      <w:r>
        <w:t>in meiner zeit - In my day</w:t>
      </w:r>
    </w:p>
    <w:p>
      <w:r>
        <w:t>du siehst gestresst aus - You look stressed</w:t>
      </w:r>
    </w:p>
    <w:p>
      <w:r>
        <w:t>will +infinitiv - To have a need for</w:t>
      </w:r>
    </w:p>
    <w:p>
      <w:r>
        <w:t>bei guter gesundheit - Healthy, in good health</w:t>
      </w:r>
    </w:p>
    <w:p>
      <w:r>
        <w:t>in form - good, in shape</w:t>
      </w:r>
    </w:p>
    <w:p>
      <w:r>
        <w:t>sich schämen - Ashamed</w:t>
      </w:r>
    </w:p>
    <w:p>
      <w:r>
        <w:t>möchten sie gerne - Do you feel like</w:t>
      </w:r>
    </w:p>
    <w:p>
      <w:r>
        <w:t>sich beeilen - to be in a rush</w:t>
      </w:r>
    </w:p>
    <w:p>
      <w:r>
        <w:t>zuging - to go towards</w:t>
      </w:r>
    </w:p>
    <w:p>
      <w:r>
        <w:t>die nase voll haben - to be fed up</w:t>
      </w:r>
    </w:p>
    <w:p>
      <w:r>
        <w:t>sich nicht darum kümmern - to not care</w:t>
      </w:r>
    </w:p>
    <w:p>
      <w:r>
        <w:t>durch diese straße gehen - to go this street</w:t>
      </w:r>
    </w:p>
    <w:p>
      <w:r>
        <w:t>an der straßenecke - au coin de la rue</w:t>
      </w:r>
    </w:p>
    <w:p>
      <w:r>
        <w:t>wo auch immer - n'importe ou</w:t>
      </w:r>
    </w:p>
    <w:p>
      <w:r>
        <w:t>die hausarbeit machen - to do housework</w:t>
      </w:r>
    </w:p>
    <w:p>
      <w:r>
        <w:t>brandneu - all/brand new</w:t>
      </w:r>
    </w:p>
    <w:p>
      <w:r>
        <w:t>fürchten - to be afraid</w:t>
      </w:r>
    </w:p>
    <w:p>
      <w:r>
        <w:t>auf praktikum - Sur scène</w:t>
      </w:r>
    </w:p>
    <w:p>
      <w:r>
        <w:t>vergehen - to go through</w:t>
      </w:r>
    </w:p>
    <w:p>
      <w:r>
        <w:t>helfen! - Help!</w:t>
      </w:r>
    </w:p>
    <w:p>
      <w:r>
        <w:t>ich kann nicht - I'm not able to</w:t>
      </w:r>
    </w:p>
    <w:p>
      <w:r>
        <w:t>hausfrau - Stay-at-home mom</w:t>
      </w:r>
    </w:p>
    <w:p>
      <w:r>
        <w:t>fürchten - to be afraid</w:t>
      </w:r>
    </w:p>
    <w:p>
      <w:r>
        <w:t>perfekt gekocht - Medium rare</w:t>
      </w:r>
    </w:p>
    <w:p>
      <w:r>
        <w:t>blutung - Rare</w:t>
      </w:r>
    </w:p>
    <w:p>
      <w:r>
        <w:t>wie schreibst du das - How is it spelled</w:t>
      </w:r>
    </w:p>
    <w:p>
      <w:r>
        <w:t>streiken - to go on strike</w:t>
      </w:r>
    </w:p>
    <w:p>
      <w:r>
        <w:t>ein stück brot - a piece of bread</w:t>
      </w:r>
    </w:p>
    <w:p>
      <w:r>
        <w:t>ein stück pizza - a slice of pizza</w:t>
      </w:r>
    </w:p>
    <w:p>
      <w:r>
        <w:t>auf diese weise sein - to be like that</w:t>
      </w:r>
    </w:p>
    <w:p>
      <w:r>
        <w:t>auf diese weise - This way</w:t>
      </w:r>
    </w:p>
    <w:p>
      <w:r>
        <w:t>über alles - Above all</w:t>
      </w:r>
    </w:p>
    <w:p>
      <w:r>
        <w:t>schockieren - to be in shock</w:t>
      </w:r>
    </w:p>
    <w:p>
      <w:r>
        <w:t>am ende der klippe - to the bottom of the cliff</w:t>
      </w:r>
    </w:p>
    <w:p>
      <w:r>
        <w:t>poesie gehört dem, der es braucht - Poetry belongs to whoever needs it</w:t>
      </w:r>
    </w:p>
    <w:p>
      <w:r>
        <w:t>in diesem moment - at that moment</w:t>
      </w:r>
    </w:p>
    <w:p>
      <w:r>
        <w:t>sobald - as soon as</w:t>
      </w:r>
    </w:p>
    <w:p>
      <w:r>
        <w:t>sich unwohl fühlen - Uncomfortable</w:t>
      </w:r>
    </w:p>
    <w:p>
      <w:r>
        <w:t>ausziehen - To undress</w:t>
      </w:r>
    </w:p>
    <w:p>
      <w:r>
        <w:t>nicht funktionsfähig sein - to be broken down</w:t>
      </w:r>
    </w:p>
    <w:p>
      <w:r>
        <w:t>offen sein für - be open to</w:t>
      </w:r>
    </w:p>
    <w:p>
      <w:r>
        <w:t>die versicherungsgesellschaft - Insurance company</w:t>
      </w:r>
    </w:p>
    <w:p>
      <w:r>
        <w:t>schnellstens - as soon as possible</w:t>
      </w:r>
    </w:p>
    <w:p>
      <w:r>
        <w:t>dank an - thanks to</w:t>
      </w:r>
    </w:p>
    <w:p>
      <w:r>
        <w:t>es ist eine schande - that's a shame</w:t>
      </w:r>
    </w:p>
    <w:p>
      <w:r>
        <w:t>was ist los mit dir? - What's wrong?</w:t>
      </w:r>
    </w:p>
    <w:p>
      <w:r>
        <w:t>temperatur - to take one's temperature</w:t>
      </w:r>
    </w:p>
    <w:p>
      <w:r>
        <w:t>übel sein - to be naseous</w:t>
      </w:r>
    </w:p>
    <w:p>
      <w:r>
        <w:t>diät - to follow a diet</w:t>
      </w:r>
    </w:p>
    <w:p>
      <w:r>
        <w:t>in kreisen/u-turn laufen - to turn around</w:t>
      </w:r>
    </w:p>
    <w:p>
      <w:r>
        <w:t>in den ferien sein - to be on holiday</w:t>
      </w:r>
    </w:p>
    <w:p>
      <w:r>
        <w:t>sei frei - to be free</w:t>
      </w:r>
    </w:p>
    <w:p>
      <w:r>
        <w:t>am abend - at the party</w:t>
      </w:r>
    </w:p>
    <w:p>
      <w:r>
        <w:t>gut laufen - to fit (clothes)</w:t>
      </w:r>
    </w:p>
    <w:p>
      <w:r>
        <w:t>kasse - with cash</w:t>
      </w:r>
    </w:p>
    <w:p>
      <w:r>
        <w:t>mit kreditkarte - with card</w:t>
      </w:r>
    </w:p>
    <w:p>
      <w:r>
        <w:t>auswendig - by heart</w:t>
      </w:r>
    </w:p>
    <w:p>
      <w:r>
        <w:t>peitsche - to beat egg whites</w:t>
      </w:r>
    </w:p>
    <w:p>
      <w:r>
        <w:t>sei beschützt - to be protected</w:t>
      </w:r>
    </w:p>
    <w:p>
      <w:r>
        <w:t>die zwölfs - Twenties</w:t>
      </w:r>
    </w:p>
    <w:p>
      <w:r>
        <w:t>zurück sein - to be back</w:t>
      </w:r>
    </w:p>
    <w:p>
      <w:r>
        <w:t>wegbringen - to take with self</w:t>
      </w:r>
    </w:p>
    <w:p>
      <w:r>
        <w:t>draußen - Outside</w:t>
      </w:r>
    </w:p>
    <w:p>
      <w:r>
        <w:t>ich - It seems that</w:t>
      </w:r>
    </w:p>
    <w:p>
      <w:r>
        <w:t>geh tauchen - to go diving</w:t>
      </w:r>
    </w:p>
    <w:p>
      <w:r>
        <w:t>leidenschaftlich sein - to be passionate about</w:t>
      </w:r>
    </w:p>
    <w:p>
      <w:r>
        <w:t>da drüben - down there</w:t>
      </w:r>
    </w:p>
    <w:p>
      <w:r>
        <w:t>recherchieren - to do research</w:t>
      </w:r>
    </w:p>
    <w:p>
      <w:r>
        <w:t>zurück sein - to be back</w:t>
      </w:r>
    </w:p>
    <w:p>
      <w:r>
        <w:t>hände schütteln - to shakae hands</w:t>
      </w:r>
    </w:p>
    <w:p>
      <w:r>
        <w:t>essgewohnheit - Eating habit</w:t>
      </w:r>
    </w:p>
    <w:p>
      <w:r>
        <w:t>kuss - ti give a kiss</w:t>
      </w:r>
    </w:p>
    <w:p>
      <w:r>
        <w:t>nimm dir zeit - to take time</w:t>
      </w:r>
    </w:p>
    <w:p>
      <w:r>
        <w:t>in der gleichen meinung sein - to be of the same opinion</w:t>
      </w:r>
    </w:p>
    <w:p>
      <w:r>
        <w:t>joggen - to jog</w:t>
      </w:r>
    </w:p>
    <w:p>
      <w:r>
        <w:t>das wundert mich nicht - that doesn't surprise me</w:t>
      </w:r>
    </w:p>
    <w:p>
      <w:r>
        <w:t>sich wohl fühlen - to be at ease</w:t>
      </w:r>
    </w:p>
    <w:p>
      <w:r>
        <w:t>dein gallien - Shut up</w:t>
      </w:r>
    </w:p>
    <w:p>
      <w:r>
        <w:t>ich denke nur - I am only thinking of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